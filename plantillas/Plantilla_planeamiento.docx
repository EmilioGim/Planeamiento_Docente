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2"/>
        <w:gridCol w:w="4841"/>
        <w:gridCol w:w="4841"/>
      </w:tblGrid>
      <w:tr w:rsidR="00D95A06" w14:paraId="4F8F8864" w14:textId="77777777" w:rsidTr="001525C4">
        <w:tc>
          <w:tcPr>
            <w:tcW w:w="14535" w:type="dxa"/>
            <w:gridSpan w:val="3"/>
          </w:tcPr>
          <w:p w14:paraId="1BCE2C8B" w14:textId="0887E623" w:rsidR="00D95A06" w:rsidRDefault="00000000">
            <w:proofErr w:type="spellStart"/>
            <w:r>
              <w:rPr>
                <w:b/>
              </w:rPr>
              <w:t>Docente</w:t>
            </w:r>
            <w:proofErr w:type="spellEnd"/>
            <w:r>
              <w:rPr>
                <w:b/>
              </w:rPr>
              <w:t xml:space="preserve">: </w:t>
            </w:r>
          </w:p>
        </w:tc>
      </w:tr>
      <w:tr w:rsidR="00D95A06" w14:paraId="05F649E1" w14:textId="77777777">
        <w:tc>
          <w:tcPr>
            <w:tcW w:w="4845" w:type="dxa"/>
            <w:vAlign w:val="center"/>
          </w:tcPr>
          <w:p w14:paraId="7FF367EC" w14:textId="609494B8" w:rsidR="00D95A06" w:rsidRDefault="00000000">
            <w:proofErr w:type="spellStart"/>
            <w:r>
              <w:t>Facultad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7E6D36D" w14:textId="3F1A460A" w:rsidR="00D95A06" w:rsidRDefault="00000000">
            <w:r>
              <w:t xml:space="preserve">Carrera: </w:t>
            </w:r>
          </w:p>
        </w:tc>
        <w:tc>
          <w:tcPr>
            <w:tcW w:w="4845" w:type="dxa"/>
            <w:vAlign w:val="center"/>
          </w:tcPr>
          <w:p w14:paraId="2D49DED5" w14:textId="6DFDB663" w:rsidR="00D95A06" w:rsidRDefault="00000000">
            <w:r>
              <w:t xml:space="preserve">Materia: </w:t>
            </w:r>
          </w:p>
        </w:tc>
      </w:tr>
      <w:tr w:rsidR="00D95A06" w14:paraId="610F0036" w14:textId="77777777">
        <w:tc>
          <w:tcPr>
            <w:tcW w:w="4845" w:type="dxa"/>
            <w:vAlign w:val="center"/>
          </w:tcPr>
          <w:p w14:paraId="547CEE91" w14:textId="64C1FA79" w:rsidR="00D95A06" w:rsidRDefault="00000000">
            <w:proofErr w:type="spellStart"/>
            <w:r>
              <w:t>Semestre</w:t>
            </w:r>
            <w:proofErr w:type="spellEnd"/>
            <w:r>
              <w:t xml:space="preserve"> </w:t>
            </w:r>
            <w:proofErr w:type="spellStart"/>
            <w:r>
              <w:t>Académico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57D9027F" w14:textId="18515E96" w:rsidR="00D95A06" w:rsidRDefault="00000000">
            <w:proofErr w:type="spellStart"/>
            <w:r>
              <w:t>Periodo</w:t>
            </w:r>
            <w:proofErr w:type="spellEnd"/>
            <w:r>
              <w:br/>
              <w:t xml:space="preserve">Horas </w:t>
            </w:r>
            <w:proofErr w:type="spellStart"/>
            <w:r>
              <w:t>Teóricas</w:t>
            </w:r>
            <w:proofErr w:type="spellEnd"/>
            <w:r>
              <w:t xml:space="preserve">: </w:t>
            </w:r>
            <w:r>
              <w:br/>
              <w:t xml:space="preserve">Horas </w:t>
            </w:r>
            <w:proofErr w:type="spellStart"/>
            <w:r>
              <w:t>Prácticas</w:t>
            </w:r>
            <w:proofErr w:type="spellEnd"/>
            <w:r>
              <w:t xml:space="preserve">: </w:t>
            </w:r>
          </w:p>
        </w:tc>
        <w:tc>
          <w:tcPr>
            <w:tcW w:w="4845" w:type="dxa"/>
            <w:vAlign w:val="center"/>
          </w:tcPr>
          <w:p w14:paraId="3B41A977" w14:textId="04A67025" w:rsidR="00D95A06" w:rsidRDefault="00000000">
            <w:r>
              <w:t xml:space="preserve">Total Horas </w:t>
            </w:r>
            <w:proofErr w:type="spellStart"/>
            <w:r>
              <w:t>Semestrales</w:t>
            </w:r>
            <w:proofErr w:type="spellEnd"/>
            <w:r>
              <w:t xml:space="preserve">: </w:t>
            </w:r>
          </w:p>
        </w:tc>
      </w:tr>
    </w:tbl>
    <w:p w14:paraId="17880A7C" w14:textId="77777777" w:rsidR="00D95A06" w:rsidRDefault="00D95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018"/>
        <w:gridCol w:w="2327"/>
        <w:gridCol w:w="3104"/>
        <w:gridCol w:w="2203"/>
        <w:gridCol w:w="2398"/>
      </w:tblGrid>
      <w:tr w:rsidR="00D85435" w14:paraId="4134FF68" w14:textId="77777777" w:rsidTr="00D85435">
        <w:tc>
          <w:tcPr>
            <w:tcW w:w="2249" w:type="dxa"/>
            <w:vAlign w:val="center"/>
          </w:tcPr>
          <w:p w14:paraId="4D77FE9C" w14:textId="77777777" w:rsidR="00D95A06" w:rsidRDefault="00000000">
            <w:pPr>
              <w:jc w:val="center"/>
            </w:pPr>
            <w:proofErr w:type="spellStart"/>
            <w:proofErr w:type="gramStart"/>
            <w:r>
              <w:rPr>
                <w:b/>
              </w:rPr>
              <w:t>Nro</w:t>
            </w:r>
            <w:proofErr w:type="spellEnd"/>
            <w:proofErr w:type="gram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Sesión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839" w:type="dxa"/>
            <w:vAlign w:val="center"/>
          </w:tcPr>
          <w:p w14:paraId="0F6F7F9D" w14:textId="77777777" w:rsidR="00D95A06" w:rsidRDefault="00000000">
            <w:pPr>
              <w:jc w:val="center"/>
            </w:pPr>
            <w:r>
              <w:rPr>
                <w:b/>
              </w:rPr>
              <w:t>Unidad / Tema</w:t>
            </w:r>
          </w:p>
        </w:tc>
        <w:tc>
          <w:tcPr>
            <w:tcW w:w="2116" w:type="dxa"/>
            <w:vAlign w:val="center"/>
          </w:tcPr>
          <w:p w14:paraId="437F74D0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Contenido</w:t>
            </w:r>
            <w:proofErr w:type="spellEnd"/>
          </w:p>
        </w:tc>
        <w:tc>
          <w:tcPr>
            <w:tcW w:w="4135" w:type="dxa"/>
            <w:vAlign w:val="center"/>
          </w:tcPr>
          <w:p w14:paraId="0BB1340B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Taxonomía</w:t>
            </w:r>
            <w:proofErr w:type="spellEnd"/>
            <w:r>
              <w:rPr>
                <w:b/>
              </w:rPr>
              <w:t xml:space="preserve"> de Bloom)</w:t>
            </w:r>
          </w:p>
        </w:tc>
        <w:tc>
          <w:tcPr>
            <w:tcW w:w="2005" w:type="dxa"/>
            <w:vAlign w:val="center"/>
          </w:tcPr>
          <w:p w14:paraId="282653BA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Estrategias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Recursos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Didácticos</w:t>
            </w:r>
            <w:proofErr w:type="spellEnd"/>
          </w:p>
        </w:tc>
        <w:tc>
          <w:tcPr>
            <w:tcW w:w="2180" w:type="dxa"/>
            <w:vAlign w:val="center"/>
          </w:tcPr>
          <w:p w14:paraId="6166D638" w14:textId="77777777" w:rsidR="00D95A06" w:rsidRDefault="00000000">
            <w:pPr>
              <w:jc w:val="center"/>
            </w:pPr>
            <w:proofErr w:type="spellStart"/>
            <w:r>
              <w:rPr>
                <w:b/>
              </w:rPr>
              <w:t>Técnicas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Evaluación</w:t>
            </w:r>
            <w:proofErr w:type="spellEnd"/>
          </w:p>
        </w:tc>
      </w:tr>
      <w:tr w:rsidR="00D85435" w14:paraId="473D69F4" w14:textId="77777777" w:rsidTr="00D85435">
        <w:tc>
          <w:tcPr>
            <w:tcW w:w="2249" w:type="dxa"/>
            <w:vAlign w:val="center"/>
          </w:tcPr>
          <w:p w14:paraId="39B0F148" w14:textId="77777777" w:rsidR="00E46CA2" w:rsidRDefault="007C0258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>:</w:t>
            </w:r>
            <w:r w:rsidR="00E46CA2">
              <w:t xml:space="preserve"> </w:t>
            </w:r>
            <w:r w:rsidR="004E4447" w:rsidRPr="004E4447">
              <w:t>{{</w:t>
            </w:r>
            <w:proofErr w:type="gramEnd"/>
            <w:r w:rsidR="004E4447" w:rsidRPr="004E4447">
              <w:t xml:space="preserve">SESION_1_FECHA}}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29370330" w14:textId="13FBB08E" w:rsidR="00D95A06" w:rsidRDefault="004E4447">
            <w:pPr>
              <w:jc w:val="center"/>
            </w:pPr>
            <w:r w:rsidRPr="004E4447">
              <w:t>{{SESION_1_EVENTO}}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{{SESION_1_ADVERTENCIA}}</w:t>
            </w:r>
          </w:p>
        </w:tc>
        <w:tc>
          <w:tcPr>
            <w:tcW w:w="1839" w:type="dxa"/>
          </w:tcPr>
          <w:p w14:paraId="3E820A13" w14:textId="370251E3" w:rsidR="00D95A06" w:rsidRDefault="004E4447">
            <w:r w:rsidRPr="004E4447">
              <w:t>{{SESION_1_UNIDAD}}</w:t>
            </w:r>
          </w:p>
        </w:tc>
        <w:tc>
          <w:tcPr>
            <w:tcW w:w="2116" w:type="dxa"/>
          </w:tcPr>
          <w:p w14:paraId="1DC9593D" w14:textId="12DB4802" w:rsidR="00D95A06" w:rsidRDefault="004E4447" w:rsidP="00097761">
            <w:r w:rsidRPr="004E4447">
              <w:t>{{SESION_1_CONTENIDO}}</w:t>
            </w:r>
          </w:p>
        </w:tc>
        <w:tc>
          <w:tcPr>
            <w:tcW w:w="4135" w:type="dxa"/>
          </w:tcPr>
          <w:p w14:paraId="487E216E" w14:textId="3BCBD0C8" w:rsidR="00E46CA2" w:rsidRDefault="00E46CA2" w:rsidP="00673A95">
            <w:r>
              <w:t xml:space="preserve"> </w:t>
            </w:r>
            <w:r w:rsidR="004E4447" w:rsidRPr="004E4447">
              <w:t xml:space="preserve">{{SESION_1_OBJETIVO}} </w:t>
            </w:r>
          </w:p>
          <w:p w14:paraId="48BC9AD2" w14:textId="6A8F45B0" w:rsidR="00E46CA2" w:rsidRDefault="004E4447" w:rsidP="00673A95">
            <w:r w:rsidRPr="004E4447">
              <w:t>{{SESION_1_NIVEL_BLOOM}}</w:t>
            </w:r>
          </w:p>
          <w:p w14:paraId="5617FCAB" w14:textId="354F7FB3" w:rsidR="00E46CA2" w:rsidRDefault="00E46CA2" w:rsidP="00673A95"/>
          <w:p w14:paraId="3C40D66A" w14:textId="244251EF" w:rsidR="007C0258" w:rsidRDefault="004E4447" w:rsidP="00673A95">
            <w:r w:rsidRPr="004E4447">
              <w:t xml:space="preserve">{{SESION_1_RETROALIMENTACION}} {{SESION_1_INTRODUCCION}} </w:t>
            </w:r>
          </w:p>
          <w:p w14:paraId="41BE146E" w14:textId="0996D1ED" w:rsidR="00E46CA2" w:rsidRDefault="004E4447" w:rsidP="00673A95">
            <w:r w:rsidRPr="004E4447">
              <w:t>{{SESION_1_INICIO}} {{SESION_1_DESARROLLO}}</w:t>
            </w:r>
          </w:p>
          <w:p w14:paraId="507146EF" w14:textId="646BE9D6" w:rsidR="00673A95" w:rsidRDefault="004E4447" w:rsidP="00673A95">
            <w:r w:rsidRPr="004E4447">
              <w:t>{{SESION_1_CIERRE}}</w:t>
            </w:r>
          </w:p>
        </w:tc>
        <w:tc>
          <w:tcPr>
            <w:tcW w:w="2005" w:type="dxa"/>
          </w:tcPr>
          <w:p w14:paraId="24BB2D7F" w14:textId="0F13FC19" w:rsidR="00673A95" w:rsidRDefault="004E4447">
            <w:r w:rsidRPr="004E4447">
              <w:t>{{SESION_1_RECURSOS}}</w:t>
            </w:r>
          </w:p>
        </w:tc>
        <w:tc>
          <w:tcPr>
            <w:tcW w:w="2180" w:type="dxa"/>
          </w:tcPr>
          <w:p w14:paraId="3BCD1F7A" w14:textId="488FE069" w:rsidR="00D95A06" w:rsidRDefault="004E4447">
            <w:r w:rsidRPr="004E4447">
              <w:t>{{SESION_1_EVALUACION}}</w:t>
            </w:r>
          </w:p>
        </w:tc>
      </w:tr>
      <w:tr w:rsidR="00D85435" w14:paraId="0D9C5BDA" w14:textId="77777777" w:rsidTr="00D85435">
        <w:tc>
          <w:tcPr>
            <w:tcW w:w="2249" w:type="dxa"/>
            <w:vAlign w:val="center"/>
          </w:tcPr>
          <w:p w14:paraId="75320AE3" w14:textId="71881608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A169F4B" w14:textId="7B67579D" w:rsidR="00E46CA2" w:rsidRDefault="00E46CA2" w:rsidP="00E46CA2">
            <w:pPr>
              <w:jc w:val="center"/>
            </w:pPr>
            <w:r w:rsidRPr="004E4447">
              <w:t>{{SESION_</w:t>
            </w:r>
            <w:r>
              <w:t>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2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0E9B811" w14:textId="77E70513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_UNIDAD}}</w:t>
            </w:r>
          </w:p>
        </w:tc>
        <w:tc>
          <w:tcPr>
            <w:tcW w:w="2116" w:type="dxa"/>
          </w:tcPr>
          <w:p w14:paraId="51474A61" w14:textId="01661FBD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0F1887E" w14:textId="15155935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2</w:t>
            </w:r>
            <w:r w:rsidRPr="004E4447">
              <w:t xml:space="preserve">_OBJETIVO}} </w:t>
            </w:r>
          </w:p>
          <w:p w14:paraId="4D0E069D" w14:textId="070DAE69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_NIVEL_BLOOM}}</w:t>
            </w:r>
          </w:p>
          <w:p w14:paraId="2E20A1C2" w14:textId="05F924BC" w:rsidR="00E46CA2" w:rsidRDefault="00E46CA2" w:rsidP="00E46CA2"/>
          <w:p w14:paraId="34EA63EC" w14:textId="0BFD32FE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_RETROALIMENTACION}} {{SESION_</w:t>
            </w:r>
            <w:r>
              <w:t>2</w:t>
            </w:r>
            <w:r w:rsidRPr="004E4447">
              <w:t xml:space="preserve">_INTRODUCCION}} </w:t>
            </w:r>
          </w:p>
          <w:p w14:paraId="1F082369" w14:textId="72D31145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_INICIO}} {{SESION_</w:t>
            </w:r>
            <w:r>
              <w:t>2</w:t>
            </w:r>
            <w:r w:rsidRPr="004E4447">
              <w:t>_DESARROLLO}}</w:t>
            </w:r>
          </w:p>
          <w:p w14:paraId="36FD3BC9" w14:textId="538DDF1B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_CIERRE}}</w:t>
            </w:r>
          </w:p>
        </w:tc>
        <w:tc>
          <w:tcPr>
            <w:tcW w:w="2005" w:type="dxa"/>
          </w:tcPr>
          <w:p w14:paraId="2BEB71FA" w14:textId="12CC1078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02804324" w14:textId="7AFEF161" w:rsidR="00E46CA2" w:rsidRDefault="00E46CA2" w:rsidP="00E46CA2">
            <w:r w:rsidRPr="004E4447">
              <w:t>{{SESION_</w:t>
            </w:r>
            <w:r>
              <w:t>2</w:t>
            </w:r>
            <w:r w:rsidRPr="004E4447">
              <w:t>_EVALUACION}}</w:t>
            </w:r>
          </w:p>
        </w:tc>
      </w:tr>
      <w:tr w:rsidR="00D85435" w14:paraId="78B9BB8D" w14:textId="77777777" w:rsidTr="00D85435">
        <w:tc>
          <w:tcPr>
            <w:tcW w:w="2249" w:type="dxa"/>
            <w:vAlign w:val="center"/>
          </w:tcPr>
          <w:p w14:paraId="0DE8B2D3" w14:textId="7F27B2B3" w:rsidR="00E46CA2" w:rsidRDefault="00E46CA2" w:rsidP="00E46CA2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27C6E46" w14:textId="38CD122E" w:rsidR="00E46CA2" w:rsidRDefault="00E46CA2" w:rsidP="00E46CA2">
            <w:pPr>
              <w:jc w:val="center"/>
            </w:pPr>
            <w:r w:rsidRPr="004E4447">
              <w:t>{{SESION_</w:t>
            </w:r>
            <w:r>
              <w:t>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3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3A9F4720" w14:textId="74BA9CEA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_UNIDAD}}</w:t>
            </w:r>
          </w:p>
        </w:tc>
        <w:tc>
          <w:tcPr>
            <w:tcW w:w="2116" w:type="dxa"/>
          </w:tcPr>
          <w:p w14:paraId="0B786C59" w14:textId="45DC532D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489DFDFA" w14:textId="6F0C03D8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3</w:t>
            </w:r>
            <w:r w:rsidRPr="004E4447">
              <w:t xml:space="preserve">_OBJETIVO}} </w:t>
            </w:r>
          </w:p>
          <w:p w14:paraId="70253F47" w14:textId="32E8B821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_NIVEL_BLOOM}}</w:t>
            </w:r>
          </w:p>
          <w:p w14:paraId="5FF9705E" w14:textId="42030036" w:rsidR="00E46CA2" w:rsidRDefault="00E46CA2" w:rsidP="00E46CA2"/>
          <w:p w14:paraId="7F589D70" w14:textId="0B99DED8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_RETROALIMENTACION}} {{SESION_</w:t>
            </w:r>
            <w:r>
              <w:t>3</w:t>
            </w:r>
            <w:r w:rsidRPr="004E4447">
              <w:t xml:space="preserve">_INTRODUCCION}} </w:t>
            </w:r>
          </w:p>
          <w:p w14:paraId="059CC2FC" w14:textId="264A701D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_INICIO}} {{SESION_</w:t>
            </w:r>
            <w:r>
              <w:t>3</w:t>
            </w:r>
            <w:r w:rsidRPr="004E4447">
              <w:t>_DESARROLLO}}</w:t>
            </w:r>
          </w:p>
          <w:p w14:paraId="25E13E04" w14:textId="04B4FC48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_CIERRE}}</w:t>
            </w:r>
          </w:p>
        </w:tc>
        <w:tc>
          <w:tcPr>
            <w:tcW w:w="2005" w:type="dxa"/>
          </w:tcPr>
          <w:p w14:paraId="4D14F552" w14:textId="39A08EE2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8142AC6" w14:textId="217F03DC" w:rsidR="00E46CA2" w:rsidRDefault="00E46CA2" w:rsidP="00E46CA2">
            <w:r w:rsidRPr="004E4447">
              <w:t>{{SESION_</w:t>
            </w:r>
            <w:r>
              <w:t>3</w:t>
            </w:r>
            <w:r w:rsidRPr="004E4447">
              <w:t>_EVALUACION}}</w:t>
            </w:r>
          </w:p>
        </w:tc>
      </w:tr>
      <w:tr w:rsidR="00D85435" w14:paraId="095CE428" w14:textId="77777777" w:rsidTr="00D85435">
        <w:tc>
          <w:tcPr>
            <w:tcW w:w="2249" w:type="dxa"/>
            <w:vAlign w:val="center"/>
          </w:tcPr>
          <w:p w14:paraId="715F7D5F" w14:textId="791CD3EC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85D1752" w14:textId="0ABD3C99" w:rsidR="00E46CA2" w:rsidRDefault="00E46CA2" w:rsidP="00E46CA2">
            <w:pPr>
              <w:jc w:val="center"/>
            </w:pPr>
            <w:r w:rsidRPr="004E4447">
              <w:t>{{SESION_</w:t>
            </w:r>
            <w:r>
              <w:t>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4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6546B72" w14:textId="3622B651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_UNIDAD}}</w:t>
            </w:r>
          </w:p>
        </w:tc>
        <w:tc>
          <w:tcPr>
            <w:tcW w:w="2116" w:type="dxa"/>
          </w:tcPr>
          <w:p w14:paraId="1FAAD945" w14:textId="306FC40F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785975CE" w14:textId="3AFC5B26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4</w:t>
            </w:r>
            <w:r w:rsidRPr="004E4447">
              <w:t xml:space="preserve">_OBJETIVO}} </w:t>
            </w:r>
          </w:p>
          <w:p w14:paraId="1B094837" w14:textId="24EC967E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_NIVEL_BLOOM}}</w:t>
            </w:r>
          </w:p>
          <w:p w14:paraId="4E241A81" w14:textId="082BEF23" w:rsidR="00E46CA2" w:rsidRDefault="00E46CA2" w:rsidP="00E46CA2"/>
          <w:p w14:paraId="5A19AD5D" w14:textId="2906AA29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_RETROALIMENTACION}} {{SESION_</w:t>
            </w:r>
            <w:r>
              <w:t>4</w:t>
            </w:r>
            <w:r w:rsidRPr="004E4447">
              <w:t xml:space="preserve">_INTRODUCCION}} </w:t>
            </w:r>
          </w:p>
          <w:p w14:paraId="261CB535" w14:textId="10BBDFAE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_INICIO}} {{SESION_</w:t>
            </w:r>
            <w:r>
              <w:t>4</w:t>
            </w:r>
            <w:r w:rsidRPr="004E4447">
              <w:t>_DESARROLLO}}</w:t>
            </w:r>
          </w:p>
          <w:p w14:paraId="785DF26C" w14:textId="2E3F1818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_CIERRE}}</w:t>
            </w:r>
          </w:p>
        </w:tc>
        <w:tc>
          <w:tcPr>
            <w:tcW w:w="2005" w:type="dxa"/>
          </w:tcPr>
          <w:p w14:paraId="472A0894" w14:textId="5F9642ED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297EC9C" w14:textId="20C3DEDF" w:rsidR="00E46CA2" w:rsidRDefault="00E46CA2" w:rsidP="00E46CA2">
            <w:r w:rsidRPr="004E4447">
              <w:t>{{SESION_</w:t>
            </w:r>
            <w:r>
              <w:t>4</w:t>
            </w:r>
            <w:r w:rsidRPr="004E4447">
              <w:t>_EVALUACION}}</w:t>
            </w:r>
          </w:p>
        </w:tc>
      </w:tr>
      <w:tr w:rsidR="00D85435" w14:paraId="352254FE" w14:textId="77777777" w:rsidTr="00D85435">
        <w:tc>
          <w:tcPr>
            <w:tcW w:w="2249" w:type="dxa"/>
            <w:vAlign w:val="center"/>
          </w:tcPr>
          <w:p w14:paraId="49F70CA5" w14:textId="7D5E0DF4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BA990F2" w14:textId="167E59FE" w:rsidR="00E46CA2" w:rsidRDefault="00E46CA2" w:rsidP="00E46CA2">
            <w:pPr>
              <w:jc w:val="center"/>
            </w:pPr>
            <w:r w:rsidRPr="004E4447">
              <w:t>{{SESION_</w:t>
            </w:r>
            <w:r>
              <w:t>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5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32A7984" w14:textId="6CB91E42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_UNIDAD}}</w:t>
            </w:r>
          </w:p>
        </w:tc>
        <w:tc>
          <w:tcPr>
            <w:tcW w:w="2116" w:type="dxa"/>
          </w:tcPr>
          <w:p w14:paraId="4F84A27B" w14:textId="4AC1492B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AA747C9" w14:textId="7E418702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5</w:t>
            </w:r>
            <w:r w:rsidRPr="004E4447">
              <w:t xml:space="preserve">_OBJETIVO}} </w:t>
            </w:r>
          </w:p>
          <w:p w14:paraId="4E798E0F" w14:textId="235624B6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_NIVEL_BLOOM}}</w:t>
            </w:r>
          </w:p>
          <w:p w14:paraId="284BBD74" w14:textId="1881CB30" w:rsidR="00E46CA2" w:rsidRDefault="00E46CA2" w:rsidP="00E46CA2"/>
          <w:p w14:paraId="7CAFC31C" w14:textId="7FBAA861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_RETROALIMENTACION}} {{SESION_</w:t>
            </w:r>
            <w:r>
              <w:t>5</w:t>
            </w:r>
            <w:r w:rsidRPr="004E4447">
              <w:t xml:space="preserve">_INTRODUCCION}} </w:t>
            </w:r>
          </w:p>
          <w:p w14:paraId="7DDCFD4F" w14:textId="1280D335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_INICIO}} {{SESION_</w:t>
            </w:r>
            <w:r>
              <w:t>5</w:t>
            </w:r>
            <w:r w:rsidRPr="004E4447">
              <w:t>_DESARROLLO}}</w:t>
            </w:r>
          </w:p>
          <w:p w14:paraId="2E5A273F" w14:textId="458C2490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_CIERRE}}</w:t>
            </w:r>
          </w:p>
        </w:tc>
        <w:tc>
          <w:tcPr>
            <w:tcW w:w="2005" w:type="dxa"/>
          </w:tcPr>
          <w:p w14:paraId="53A05834" w14:textId="22925B3C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964A532" w14:textId="1549E396" w:rsidR="00E46CA2" w:rsidRDefault="00E46CA2" w:rsidP="00E46CA2">
            <w:r w:rsidRPr="004E4447">
              <w:t>{{SESION_</w:t>
            </w:r>
            <w:r>
              <w:t>5</w:t>
            </w:r>
            <w:r w:rsidRPr="004E4447">
              <w:t>_EVALUACION}}</w:t>
            </w:r>
          </w:p>
        </w:tc>
      </w:tr>
      <w:tr w:rsidR="00D85435" w14:paraId="562F7C35" w14:textId="77777777" w:rsidTr="00D85435">
        <w:tc>
          <w:tcPr>
            <w:tcW w:w="2249" w:type="dxa"/>
            <w:vAlign w:val="center"/>
          </w:tcPr>
          <w:p w14:paraId="7C79F6C5" w14:textId="0D552909" w:rsidR="00E46CA2" w:rsidRDefault="00E46CA2" w:rsidP="00E46CA2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1236859" w14:textId="7A595294" w:rsidR="00E46CA2" w:rsidRDefault="00E46CA2" w:rsidP="00E46CA2">
            <w:pPr>
              <w:jc w:val="center"/>
            </w:pPr>
            <w:r w:rsidRPr="004E4447">
              <w:t>{{SESION_</w:t>
            </w:r>
            <w:r>
              <w:t>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6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666CA2A" w14:textId="14CACC34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_UNIDAD}}</w:t>
            </w:r>
          </w:p>
        </w:tc>
        <w:tc>
          <w:tcPr>
            <w:tcW w:w="2116" w:type="dxa"/>
          </w:tcPr>
          <w:p w14:paraId="70669110" w14:textId="7420C8AA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503BDE8D" w14:textId="32E55F7F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6</w:t>
            </w:r>
            <w:r w:rsidRPr="004E4447">
              <w:t xml:space="preserve">_OBJETIVO}} </w:t>
            </w:r>
          </w:p>
          <w:p w14:paraId="23D5985F" w14:textId="3ACB11CA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_NIVEL_BLOOM}}</w:t>
            </w:r>
          </w:p>
          <w:p w14:paraId="5443437C" w14:textId="465CB020" w:rsidR="00E46CA2" w:rsidRDefault="00E46CA2" w:rsidP="00E46CA2"/>
          <w:p w14:paraId="3380D71F" w14:textId="36DA8800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_RETROALIMENTACION}} {{SESION_</w:t>
            </w:r>
            <w:r>
              <w:t>6</w:t>
            </w:r>
            <w:r w:rsidRPr="004E4447">
              <w:t xml:space="preserve">_INTRODUCCION}} </w:t>
            </w:r>
          </w:p>
          <w:p w14:paraId="70C98964" w14:textId="7333462F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_INICIO}} {{SESION_</w:t>
            </w:r>
            <w:r>
              <w:t>6</w:t>
            </w:r>
            <w:r w:rsidRPr="004E4447">
              <w:t>_DESARROLLO}}</w:t>
            </w:r>
          </w:p>
          <w:p w14:paraId="29D7F605" w14:textId="2C638BF8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_CIERRE}}</w:t>
            </w:r>
          </w:p>
        </w:tc>
        <w:tc>
          <w:tcPr>
            <w:tcW w:w="2005" w:type="dxa"/>
          </w:tcPr>
          <w:p w14:paraId="5D05E42C" w14:textId="63C2DE2B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60F5B54" w14:textId="4EACAB69" w:rsidR="00E46CA2" w:rsidRDefault="00E46CA2" w:rsidP="00E46CA2">
            <w:r w:rsidRPr="004E4447">
              <w:t>{{SESION_</w:t>
            </w:r>
            <w:r>
              <w:t>6</w:t>
            </w:r>
            <w:r w:rsidRPr="004E4447">
              <w:t>_EVALUACION}}</w:t>
            </w:r>
          </w:p>
        </w:tc>
      </w:tr>
      <w:tr w:rsidR="00D85435" w14:paraId="0AB12D79" w14:textId="77777777" w:rsidTr="00D85435">
        <w:tc>
          <w:tcPr>
            <w:tcW w:w="2249" w:type="dxa"/>
            <w:vAlign w:val="center"/>
          </w:tcPr>
          <w:p w14:paraId="5FF9AFAC" w14:textId="663B9C27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6BCDD29" w14:textId="4289B1DC" w:rsidR="00E46CA2" w:rsidRDefault="00E46CA2" w:rsidP="00E46CA2">
            <w:pPr>
              <w:jc w:val="center"/>
            </w:pPr>
            <w:r w:rsidRPr="004E4447">
              <w:t>{{SESION_</w:t>
            </w:r>
            <w:r>
              <w:t>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7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67D5AEA" w14:textId="4308B50A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_UNIDAD}}</w:t>
            </w:r>
          </w:p>
        </w:tc>
        <w:tc>
          <w:tcPr>
            <w:tcW w:w="2116" w:type="dxa"/>
          </w:tcPr>
          <w:p w14:paraId="5215A7EF" w14:textId="28BF1DFE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2A16CA82" w14:textId="248D6A13" w:rsidR="00E46CA2" w:rsidRDefault="00E46CA2" w:rsidP="00E46CA2">
            <w:r>
              <w:t xml:space="preserve"> </w:t>
            </w:r>
            <w:r w:rsidRPr="004E4447">
              <w:t>{{SESION_</w:t>
            </w:r>
            <w:r>
              <w:t>7</w:t>
            </w:r>
            <w:r w:rsidRPr="004E4447">
              <w:t xml:space="preserve">_OBJETIVO}} </w:t>
            </w:r>
          </w:p>
          <w:p w14:paraId="4763AEF9" w14:textId="1B764AA7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_NIVEL_BLOOM}}</w:t>
            </w:r>
          </w:p>
          <w:p w14:paraId="563C66D0" w14:textId="6CDDA499" w:rsidR="00E46CA2" w:rsidRDefault="00E46CA2" w:rsidP="00E46CA2"/>
          <w:p w14:paraId="66412A07" w14:textId="78A03E17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_RETROALIMENTACION}} {{SESION_</w:t>
            </w:r>
            <w:r>
              <w:t>7</w:t>
            </w:r>
            <w:r w:rsidRPr="004E4447">
              <w:t xml:space="preserve">_INTRODUCCION}} </w:t>
            </w:r>
          </w:p>
          <w:p w14:paraId="6CF64108" w14:textId="1118602E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_INICIO}} {{SESION_</w:t>
            </w:r>
            <w:r>
              <w:t>7</w:t>
            </w:r>
            <w:r w:rsidRPr="004E4447">
              <w:t>_DESARROLLO}}</w:t>
            </w:r>
          </w:p>
          <w:p w14:paraId="23D86F5E" w14:textId="01FD72E7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_CIERRE}}</w:t>
            </w:r>
          </w:p>
        </w:tc>
        <w:tc>
          <w:tcPr>
            <w:tcW w:w="2005" w:type="dxa"/>
          </w:tcPr>
          <w:p w14:paraId="41352012" w14:textId="45D1FB80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2E1C31D9" w14:textId="5138C4A5" w:rsidR="00E46CA2" w:rsidRDefault="00E46CA2" w:rsidP="00E46CA2">
            <w:r w:rsidRPr="004E4447">
              <w:t>{{SESION_</w:t>
            </w:r>
            <w:r>
              <w:t>7</w:t>
            </w:r>
            <w:r w:rsidRPr="004E4447">
              <w:t>_EVALUACION}}</w:t>
            </w:r>
          </w:p>
        </w:tc>
      </w:tr>
      <w:tr w:rsidR="00D85435" w14:paraId="526B0CAB" w14:textId="77777777" w:rsidTr="00D85435">
        <w:tc>
          <w:tcPr>
            <w:tcW w:w="2249" w:type="dxa"/>
            <w:vAlign w:val="center"/>
          </w:tcPr>
          <w:p w14:paraId="00CA160F" w14:textId="32A1042F" w:rsidR="00E46CA2" w:rsidRDefault="00E46CA2" w:rsidP="00E46CA2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 w:rsidR="00D85435">
              <w:t>8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4A2A340D" w14:textId="2307B8B5" w:rsidR="00E46CA2" w:rsidRDefault="00E46CA2" w:rsidP="00E46CA2">
            <w:pPr>
              <w:jc w:val="center"/>
            </w:pPr>
            <w:r w:rsidRPr="004E4447">
              <w:t>{{SESION_</w:t>
            </w:r>
            <w:r w:rsidR="00D85435">
              <w:t>8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 w:rsidR="00D85435">
              <w:t>8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501BC04C" w14:textId="40162BC8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ACFAD3" w14:textId="46EE530B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A351373" w14:textId="602B13B2" w:rsidR="00E46CA2" w:rsidRDefault="00E46CA2" w:rsidP="00E46CA2">
            <w:r>
              <w:t xml:space="preserve"> </w:t>
            </w:r>
            <w:r w:rsidRPr="004E4447">
              <w:t>{{SESION_</w:t>
            </w:r>
            <w:r w:rsidR="00D85435">
              <w:t>8</w:t>
            </w:r>
            <w:r w:rsidRPr="004E4447">
              <w:t xml:space="preserve">_OBJETIVO}} </w:t>
            </w:r>
          </w:p>
          <w:p w14:paraId="3137E5C4" w14:textId="241A9B19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_NIVEL_BLOOM}}</w:t>
            </w:r>
          </w:p>
          <w:p w14:paraId="48765284" w14:textId="0E006DC8" w:rsidR="00E46CA2" w:rsidRDefault="00E46CA2" w:rsidP="00E46CA2"/>
          <w:p w14:paraId="7E486246" w14:textId="367AED3F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_RETROALIMENTACION}} {{SESION_</w:t>
            </w:r>
            <w:r w:rsidR="00D85435">
              <w:t>8</w:t>
            </w:r>
            <w:r w:rsidRPr="004E4447">
              <w:t xml:space="preserve">_INTRODUCCION}} </w:t>
            </w:r>
          </w:p>
          <w:p w14:paraId="39EF0CD8" w14:textId="6F2E75C9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_INICIO}} {{SESION_</w:t>
            </w:r>
            <w:r w:rsidR="00D85435">
              <w:t>8</w:t>
            </w:r>
            <w:r w:rsidRPr="004E4447">
              <w:t>_DESARROLLO}}</w:t>
            </w:r>
          </w:p>
          <w:p w14:paraId="2E1F5AFA" w14:textId="732DB82B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_CIERRE}}</w:t>
            </w:r>
          </w:p>
        </w:tc>
        <w:tc>
          <w:tcPr>
            <w:tcW w:w="2005" w:type="dxa"/>
          </w:tcPr>
          <w:p w14:paraId="03F1F8FF" w14:textId="23AA3C36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4EA0FBF" w14:textId="09DCBE31" w:rsidR="00E46CA2" w:rsidRDefault="00E46CA2" w:rsidP="00E46CA2">
            <w:r w:rsidRPr="004E4447">
              <w:t>{{SESION_</w:t>
            </w:r>
            <w:r w:rsidR="00D85435">
              <w:t>8</w:t>
            </w:r>
            <w:r w:rsidRPr="004E4447">
              <w:t>_EVALUACION}}</w:t>
            </w:r>
          </w:p>
        </w:tc>
      </w:tr>
      <w:tr w:rsidR="00D85435" w14:paraId="61ED7263" w14:textId="77777777" w:rsidTr="00D85435">
        <w:tc>
          <w:tcPr>
            <w:tcW w:w="2249" w:type="dxa"/>
            <w:vAlign w:val="center"/>
          </w:tcPr>
          <w:p w14:paraId="353EDFCB" w14:textId="483FF888" w:rsidR="00D85435" w:rsidRDefault="00D85435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9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FD1E6BE" w14:textId="1AAD702F" w:rsidR="00D85435" w:rsidRDefault="00D85435" w:rsidP="00D85435">
            <w:pPr>
              <w:jc w:val="center"/>
            </w:pPr>
            <w:r w:rsidRPr="004E4447">
              <w:t>{{SESION_</w:t>
            </w:r>
            <w:r>
              <w:t>9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9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628DF311" w14:textId="2D9A67C2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_UNIDAD}}</w:t>
            </w:r>
          </w:p>
        </w:tc>
        <w:tc>
          <w:tcPr>
            <w:tcW w:w="2116" w:type="dxa"/>
          </w:tcPr>
          <w:p w14:paraId="7AB2D0AD" w14:textId="3FF4A88F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743AC6F" w14:textId="6F9F87BA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9</w:t>
            </w:r>
            <w:r w:rsidRPr="004E4447">
              <w:t xml:space="preserve">_OBJETIVO}} </w:t>
            </w:r>
          </w:p>
          <w:p w14:paraId="1A3AD28D" w14:textId="2BBCCAED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_NIVEL_BLOOM}}</w:t>
            </w:r>
          </w:p>
          <w:p w14:paraId="5DAC35DA" w14:textId="41805039" w:rsidR="00D85435" w:rsidRDefault="00D85435" w:rsidP="00D85435"/>
          <w:p w14:paraId="329AC2BD" w14:textId="24EC4B27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_RETROALIMENTACION}} {{SESION_</w:t>
            </w:r>
            <w:r>
              <w:t>9</w:t>
            </w:r>
            <w:r w:rsidRPr="004E4447">
              <w:t xml:space="preserve">_INTRODUCCION}} </w:t>
            </w:r>
          </w:p>
          <w:p w14:paraId="762D9EA1" w14:textId="64699F3F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_INICIO}} {{SESION_</w:t>
            </w:r>
            <w:r>
              <w:t>9</w:t>
            </w:r>
            <w:r w:rsidRPr="004E4447">
              <w:t>_DESARROLLO}}</w:t>
            </w:r>
          </w:p>
          <w:p w14:paraId="38FC8691" w14:textId="3BFF48ED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_CIERRE}}</w:t>
            </w:r>
          </w:p>
        </w:tc>
        <w:tc>
          <w:tcPr>
            <w:tcW w:w="2005" w:type="dxa"/>
          </w:tcPr>
          <w:p w14:paraId="4AC33D1F" w14:textId="54D4ADDF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3F0C9CF0" w14:textId="747925E1" w:rsidR="00D85435" w:rsidRDefault="00D85435" w:rsidP="00D85435">
            <w:r w:rsidRPr="004E4447">
              <w:t>{{SESION_</w:t>
            </w:r>
            <w:r>
              <w:t>9</w:t>
            </w:r>
            <w:r w:rsidRPr="004E4447">
              <w:t>_EVALUACION}}</w:t>
            </w:r>
          </w:p>
        </w:tc>
      </w:tr>
      <w:tr w:rsidR="00D85435" w14:paraId="326F8445" w14:textId="77777777" w:rsidTr="00D85435">
        <w:tc>
          <w:tcPr>
            <w:tcW w:w="2249" w:type="dxa"/>
            <w:vAlign w:val="center"/>
          </w:tcPr>
          <w:p w14:paraId="58A6D69C" w14:textId="3A51304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10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D4A1994" w14:textId="20527312" w:rsidR="00D85435" w:rsidRDefault="00D85435" w:rsidP="00D85435">
            <w:pPr>
              <w:jc w:val="center"/>
            </w:pPr>
            <w:r w:rsidRPr="004E4447">
              <w:t>{{SESION_</w:t>
            </w:r>
            <w:r>
              <w:t>10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10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EC425E5" w14:textId="178B37A0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_UNIDAD}}</w:t>
            </w:r>
          </w:p>
        </w:tc>
        <w:tc>
          <w:tcPr>
            <w:tcW w:w="2116" w:type="dxa"/>
          </w:tcPr>
          <w:p w14:paraId="55EEA805" w14:textId="27F34E71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26F529F" w14:textId="5626D245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10</w:t>
            </w:r>
            <w:r w:rsidRPr="004E4447">
              <w:t xml:space="preserve">_OBJETIVO}} </w:t>
            </w:r>
          </w:p>
          <w:p w14:paraId="53C168C4" w14:textId="04C1AC76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_NIVEL_BLOOM}}</w:t>
            </w:r>
          </w:p>
          <w:p w14:paraId="3DDCFA39" w14:textId="729267E1" w:rsidR="00D85435" w:rsidRDefault="00D85435" w:rsidP="00D85435"/>
          <w:p w14:paraId="6178406F" w14:textId="180BD2AA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_RETROALIMENTACION}} {{SESION_</w:t>
            </w:r>
            <w:r>
              <w:t>10</w:t>
            </w:r>
            <w:r w:rsidRPr="004E4447">
              <w:t xml:space="preserve">_INTRODUCCION}} </w:t>
            </w:r>
          </w:p>
          <w:p w14:paraId="5D4CD975" w14:textId="430F1E36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_INICIO}} {{SESION_</w:t>
            </w:r>
            <w:r>
              <w:t>10</w:t>
            </w:r>
            <w:r w:rsidRPr="004E4447">
              <w:t>_DESARROLLO}}</w:t>
            </w:r>
          </w:p>
          <w:p w14:paraId="3FB09BE3" w14:textId="4B9D8DE1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_CIERRE}}</w:t>
            </w:r>
          </w:p>
        </w:tc>
        <w:tc>
          <w:tcPr>
            <w:tcW w:w="2005" w:type="dxa"/>
          </w:tcPr>
          <w:p w14:paraId="755925A9" w14:textId="7E1F1E12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806A832" w14:textId="66AF1EE6" w:rsidR="00D85435" w:rsidRDefault="00D85435" w:rsidP="00D85435">
            <w:r w:rsidRPr="004E4447">
              <w:t>{{SESION_</w:t>
            </w:r>
            <w:r>
              <w:t>10</w:t>
            </w:r>
            <w:r w:rsidRPr="004E4447">
              <w:t>_EVALUACION}}</w:t>
            </w:r>
          </w:p>
        </w:tc>
      </w:tr>
      <w:tr w:rsidR="00D85435" w14:paraId="772CBA29" w14:textId="77777777" w:rsidTr="00D85435">
        <w:tc>
          <w:tcPr>
            <w:tcW w:w="2249" w:type="dxa"/>
            <w:vAlign w:val="center"/>
          </w:tcPr>
          <w:p w14:paraId="2F65361E" w14:textId="08CA309F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11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7B321983" w14:textId="7D319359" w:rsidR="00D85435" w:rsidRDefault="00D85435" w:rsidP="00D85435">
            <w:pPr>
              <w:jc w:val="center"/>
            </w:pPr>
            <w:r w:rsidRPr="004E4447">
              <w:t>{{SESION_</w:t>
            </w:r>
            <w:r>
              <w:t>11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11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C09BD9C" w14:textId="52E1A6CD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_UNIDAD}}</w:t>
            </w:r>
          </w:p>
        </w:tc>
        <w:tc>
          <w:tcPr>
            <w:tcW w:w="2116" w:type="dxa"/>
          </w:tcPr>
          <w:p w14:paraId="2CBBEFCD" w14:textId="3C150C62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323387DF" w14:textId="2A5D89E5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11</w:t>
            </w:r>
            <w:r w:rsidRPr="004E4447">
              <w:t xml:space="preserve">_OBJETIVO}} </w:t>
            </w:r>
          </w:p>
          <w:p w14:paraId="7DF05757" w14:textId="1501CD7D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_NIVEL_BLOOM}}</w:t>
            </w:r>
          </w:p>
          <w:p w14:paraId="0853A2F0" w14:textId="75A82662" w:rsidR="00D85435" w:rsidRDefault="00D85435" w:rsidP="00D85435"/>
          <w:p w14:paraId="0B9E8E42" w14:textId="189D7FC7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_RETROALIMENTACION}} {{SESION_</w:t>
            </w:r>
            <w:r>
              <w:t>11</w:t>
            </w:r>
            <w:r w:rsidRPr="004E4447">
              <w:t xml:space="preserve">_INTRODUCCION}} </w:t>
            </w:r>
          </w:p>
          <w:p w14:paraId="5CC42EE0" w14:textId="3606CDCB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_INICIO}} {{SESION_</w:t>
            </w:r>
            <w:r>
              <w:t>11</w:t>
            </w:r>
            <w:r w:rsidRPr="004E4447">
              <w:t>_DESARROLLO}}</w:t>
            </w:r>
          </w:p>
          <w:p w14:paraId="40EB550D" w14:textId="7658CC26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_CIERRE}}</w:t>
            </w:r>
          </w:p>
        </w:tc>
        <w:tc>
          <w:tcPr>
            <w:tcW w:w="2005" w:type="dxa"/>
          </w:tcPr>
          <w:p w14:paraId="1F2ABBCD" w14:textId="0AD1A57C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573666A" w14:textId="674148A0" w:rsidR="00D85435" w:rsidRDefault="00D85435" w:rsidP="00D85435">
            <w:r w:rsidRPr="004E4447">
              <w:t>{{SESION_</w:t>
            </w:r>
            <w:r>
              <w:t>11</w:t>
            </w:r>
            <w:r w:rsidRPr="004E4447">
              <w:t>_EVALUACION}}</w:t>
            </w:r>
          </w:p>
        </w:tc>
      </w:tr>
      <w:tr w:rsidR="00D85435" w14:paraId="1C20DC22" w14:textId="77777777" w:rsidTr="00D85435">
        <w:tc>
          <w:tcPr>
            <w:tcW w:w="2249" w:type="dxa"/>
            <w:vAlign w:val="center"/>
          </w:tcPr>
          <w:p w14:paraId="7E49B14F" w14:textId="6BB5D24A" w:rsidR="00D85435" w:rsidRDefault="00D85435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12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09EEA5F1" w14:textId="4A3EF890" w:rsidR="00D85435" w:rsidRDefault="00D85435" w:rsidP="00D85435">
            <w:pPr>
              <w:jc w:val="center"/>
            </w:pPr>
            <w:r w:rsidRPr="004E4447">
              <w:t>{{SESION_</w:t>
            </w:r>
            <w:r>
              <w:t>12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12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2360C985" w14:textId="35C8F0B9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1FCB48" w14:textId="0E88E272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00BF35F0" w14:textId="617FCE16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12</w:t>
            </w:r>
            <w:r w:rsidRPr="004E4447">
              <w:t xml:space="preserve">_OBJETIVO}} </w:t>
            </w:r>
          </w:p>
          <w:p w14:paraId="4284D809" w14:textId="0134E4BE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_NIVEL_BLOOM}}</w:t>
            </w:r>
          </w:p>
          <w:p w14:paraId="7D60A34F" w14:textId="4ED58359" w:rsidR="00D85435" w:rsidRDefault="00D85435" w:rsidP="00D85435"/>
          <w:p w14:paraId="7F65F6D2" w14:textId="6D3BBBB9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_RETROALIMENTACION}} {{SESION_</w:t>
            </w:r>
            <w:r>
              <w:t>12</w:t>
            </w:r>
            <w:r w:rsidRPr="004E4447">
              <w:t xml:space="preserve">_INTRODUCCION}} </w:t>
            </w:r>
          </w:p>
          <w:p w14:paraId="05BAD080" w14:textId="3E11A5DC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_INICIO}} {{SESION_</w:t>
            </w:r>
            <w:r>
              <w:t>12</w:t>
            </w:r>
            <w:r w:rsidRPr="004E4447">
              <w:t>_DESARROLLO}}</w:t>
            </w:r>
          </w:p>
          <w:p w14:paraId="05C66C71" w14:textId="479CBEB9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_CIERRE}}</w:t>
            </w:r>
          </w:p>
        </w:tc>
        <w:tc>
          <w:tcPr>
            <w:tcW w:w="2005" w:type="dxa"/>
          </w:tcPr>
          <w:p w14:paraId="283AD204" w14:textId="27C62CC9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7397A84F" w14:textId="4E8C119E" w:rsidR="00D85435" w:rsidRDefault="00D85435" w:rsidP="00D85435">
            <w:r w:rsidRPr="004E4447">
              <w:t>{{SESION_</w:t>
            </w:r>
            <w:r>
              <w:t>12</w:t>
            </w:r>
            <w:r w:rsidRPr="004E4447">
              <w:t>_EVALUACION}}</w:t>
            </w:r>
          </w:p>
        </w:tc>
      </w:tr>
      <w:tr w:rsidR="00D85435" w14:paraId="5CD14182" w14:textId="77777777" w:rsidTr="00D85435">
        <w:tc>
          <w:tcPr>
            <w:tcW w:w="2249" w:type="dxa"/>
            <w:vAlign w:val="center"/>
          </w:tcPr>
          <w:p w14:paraId="53AD758A" w14:textId="0430E02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13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33A9BA87" w14:textId="2951776A" w:rsidR="00D85435" w:rsidRDefault="00D85435" w:rsidP="00D85435">
            <w:pPr>
              <w:jc w:val="center"/>
            </w:pPr>
            <w:r w:rsidRPr="004E4447">
              <w:t>{{SESION_</w:t>
            </w:r>
            <w:r>
              <w:t>13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13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11658D09" w14:textId="78C7B269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_UNIDAD}}</w:t>
            </w:r>
          </w:p>
        </w:tc>
        <w:tc>
          <w:tcPr>
            <w:tcW w:w="2116" w:type="dxa"/>
          </w:tcPr>
          <w:p w14:paraId="7FE04A63" w14:textId="3463F6E6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60C5F645" w14:textId="7F120F29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13</w:t>
            </w:r>
            <w:r w:rsidRPr="004E4447">
              <w:t xml:space="preserve">_OBJETIVO}} </w:t>
            </w:r>
          </w:p>
          <w:p w14:paraId="2585A8E8" w14:textId="65380691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_NIVEL_BLOOM}}</w:t>
            </w:r>
          </w:p>
          <w:p w14:paraId="13AD9F14" w14:textId="701CD003" w:rsidR="00D85435" w:rsidRDefault="00D85435" w:rsidP="00D85435"/>
          <w:p w14:paraId="06BC9118" w14:textId="279D9E85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_RETROALIMENTACION}} {{SESION_</w:t>
            </w:r>
            <w:r>
              <w:t>13</w:t>
            </w:r>
            <w:r w:rsidRPr="004E4447">
              <w:t xml:space="preserve">_INTRODUCCION}} </w:t>
            </w:r>
          </w:p>
          <w:p w14:paraId="0B16FC7F" w14:textId="4614BCD7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_INICIO}} {{SESION_</w:t>
            </w:r>
            <w:r>
              <w:t>13</w:t>
            </w:r>
            <w:r w:rsidRPr="004E4447">
              <w:t>_DESARROLLO}}</w:t>
            </w:r>
          </w:p>
          <w:p w14:paraId="5A92BA0A" w14:textId="634D8EDB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_CIERRE}}</w:t>
            </w:r>
          </w:p>
        </w:tc>
        <w:tc>
          <w:tcPr>
            <w:tcW w:w="2005" w:type="dxa"/>
          </w:tcPr>
          <w:p w14:paraId="49F7F80F" w14:textId="78B0F155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8F43CE7" w14:textId="6E8CBF06" w:rsidR="00D85435" w:rsidRDefault="00D85435" w:rsidP="00D85435">
            <w:r w:rsidRPr="004E4447">
              <w:t>{{SESION_</w:t>
            </w:r>
            <w:r>
              <w:t>13</w:t>
            </w:r>
            <w:r w:rsidRPr="004E4447">
              <w:t>_EVALUACION}}</w:t>
            </w:r>
          </w:p>
        </w:tc>
      </w:tr>
      <w:tr w:rsidR="00D85435" w14:paraId="322D56A1" w14:textId="77777777" w:rsidTr="00D85435">
        <w:tc>
          <w:tcPr>
            <w:tcW w:w="2249" w:type="dxa"/>
            <w:vAlign w:val="center"/>
          </w:tcPr>
          <w:p w14:paraId="256524CF" w14:textId="6C83101E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14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62CAFF07" w14:textId="04D96DDA" w:rsidR="00D85435" w:rsidRDefault="00D85435" w:rsidP="00D85435">
            <w:pPr>
              <w:jc w:val="center"/>
            </w:pPr>
            <w:r w:rsidRPr="004E4447">
              <w:t>{{SESION_</w:t>
            </w:r>
            <w:r>
              <w:t>14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14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20A6917A" w14:textId="201451BE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_UNIDAD}}</w:t>
            </w:r>
          </w:p>
        </w:tc>
        <w:tc>
          <w:tcPr>
            <w:tcW w:w="2116" w:type="dxa"/>
          </w:tcPr>
          <w:p w14:paraId="3127B84F" w14:textId="7A0393F7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716E4031" w14:textId="72DC8AAF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14</w:t>
            </w:r>
            <w:r w:rsidRPr="004E4447">
              <w:t xml:space="preserve">_OBJETIVO}} </w:t>
            </w:r>
          </w:p>
          <w:p w14:paraId="2DA19E39" w14:textId="3160D5B3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_NIVEL_BLOOM}}</w:t>
            </w:r>
          </w:p>
          <w:p w14:paraId="2C3FC574" w14:textId="1C64E566" w:rsidR="00D85435" w:rsidRDefault="00D85435" w:rsidP="00D85435"/>
          <w:p w14:paraId="2586B754" w14:textId="64D726F6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_RETROALIMENTACION}} {{SESION_</w:t>
            </w:r>
            <w:r>
              <w:t>14</w:t>
            </w:r>
            <w:r w:rsidRPr="004E4447">
              <w:t xml:space="preserve">_INTRODUCCION}} </w:t>
            </w:r>
          </w:p>
          <w:p w14:paraId="3C33D03B" w14:textId="249D6EBB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_INICIO}} {{SESION_</w:t>
            </w:r>
            <w:r>
              <w:t>14</w:t>
            </w:r>
            <w:r w:rsidRPr="004E4447">
              <w:t>_DESARROLLO}}</w:t>
            </w:r>
          </w:p>
          <w:p w14:paraId="5BD67102" w14:textId="316E449F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_CIERRE}}</w:t>
            </w:r>
          </w:p>
        </w:tc>
        <w:tc>
          <w:tcPr>
            <w:tcW w:w="2005" w:type="dxa"/>
          </w:tcPr>
          <w:p w14:paraId="4CBA506A" w14:textId="372753AC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22ABC18F" w14:textId="28894736" w:rsidR="00D85435" w:rsidRDefault="00D85435" w:rsidP="00D85435">
            <w:r w:rsidRPr="004E4447">
              <w:t>{{SESION_</w:t>
            </w:r>
            <w:r>
              <w:t>14</w:t>
            </w:r>
            <w:r w:rsidRPr="004E4447">
              <w:t>_EVALUACION}}</w:t>
            </w:r>
          </w:p>
        </w:tc>
      </w:tr>
      <w:tr w:rsidR="00D85435" w14:paraId="517D6DC9" w14:textId="77777777" w:rsidTr="00D85435">
        <w:tc>
          <w:tcPr>
            <w:tcW w:w="2249" w:type="dxa"/>
            <w:vAlign w:val="center"/>
          </w:tcPr>
          <w:p w14:paraId="43502B49" w14:textId="26D16F2E" w:rsidR="00D85435" w:rsidRDefault="00D85435" w:rsidP="00D85435">
            <w:pPr>
              <w:jc w:val="center"/>
            </w:pPr>
            <w:proofErr w:type="spellStart"/>
            <w:proofErr w:type="gramStart"/>
            <w:r>
              <w:lastRenderedPageBreak/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15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10612380" w14:textId="7981FE94" w:rsidR="00D85435" w:rsidRDefault="00D85435" w:rsidP="00D85435">
            <w:pPr>
              <w:jc w:val="center"/>
            </w:pPr>
            <w:r w:rsidRPr="004E4447">
              <w:t>{{SESION_</w:t>
            </w:r>
            <w:r>
              <w:t>15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15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799BA423" w14:textId="4690B992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_UNIDAD}}</w:t>
            </w:r>
          </w:p>
        </w:tc>
        <w:tc>
          <w:tcPr>
            <w:tcW w:w="2116" w:type="dxa"/>
          </w:tcPr>
          <w:p w14:paraId="62F4CD39" w14:textId="765076B2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36517AEA" w14:textId="11C13FE8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15</w:t>
            </w:r>
            <w:r w:rsidRPr="004E4447">
              <w:t xml:space="preserve">_OBJETIVO}} </w:t>
            </w:r>
          </w:p>
          <w:p w14:paraId="6EE5331B" w14:textId="6AF2FDFB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_NIVEL_BLOOM}}</w:t>
            </w:r>
          </w:p>
          <w:p w14:paraId="69E67350" w14:textId="65C13984" w:rsidR="00D85435" w:rsidRDefault="00D85435" w:rsidP="00D85435"/>
          <w:p w14:paraId="48E2C277" w14:textId="2CFE929F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_RETROALIMENTACION}} {{SESION_</w:t>
            </w:r>
            <w:r>
              <w:t>15</w:t>
            </w:r>
            <w:r w:rsidRPr="004E4447">
              <w:t xml:space="preserve">_INTRODUCCION}} </w:t>
            </w:r>
          </w:p>
          <w:p w14:paraId="3E4B397B" w14:textId="46ADC19E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_INICIO}} {{SESION_</w:t>
            </w:r>
            <w:r>
              <w:t>15</w:t>
            </w:r>
            <w:r w:rsidRPr="004E4447">
              <w:t>_DESARROLLO}}</w:t>
            </w:r>
          </w:p>
          <w:p w14:paraId="6471DCF2" w14:textId="6E4B522A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_CIERRE}}</w:t>
            </w:r>
          </w:p>
        </w:tc>
        <w:tc>
          <w:tcPr>
            <w:tcW w:w="2005" w:type="dxa"/>
          </w:tcPr>
          <w:p w14:paraId="7F361690" w14:textId="7AC1C8D2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590C8CAB" w14:textId="357DAA2D" w:rsidR="00D85435" w:rsidRDefault="00D85435" w:rsidP="00D85435">
            <w:r w:rsidRPr="004E4447">
              <w:t>{{SESION_</w:t>
            </w:r>
            <w:r>
              <w:t>15</w:t>
            </w:r>
            <w:r w:rsidRPr="004E4447">
              <w:t>_EVALUACION}}</w:t>
            </w:r>
          </w:p>
        </w:tc>
      </w:tr>
      <w:tr w:rsidR="00D85435" w14:paraId="5537F222" w14:textId="77777777" w:rsidTr="00D85435">
        <w:tc>
          <w:tcPr>
            <w:tcW w:w="2249" w:type="dxa"/>
            <w:vAlign w:val="center"/>
          </w:tcPr>
          <w:p w14:paraId="542B420D" w14:textId="302C11F8" w:rsidR="00D85435" w:rsidRDefault="00D85435" w:rsidP="00D85435">
            <w:pPr>
              <w:jc w:val="center"/>
            </w:pPr>
            <w:proofErr w:type="spellStart"/>
            <w:proofErr w:type="gramStart"/>
            <w:r>
              <w:t>Fecha</w:t>
            </w:r>
            <w:proofErr w:type="spellEnd"/>
            <w:r>
              <w:t xml:space="preserve">: </w:t>
            </w:r>
            <w:r w:rsidRPr="004E4447">
              <w:t>{{</w:t>
            </w:r>
            <w:proofErr w:type="gramEnd"/>
            <w:r w:rsidRPr="004E4447">
              <w:t>SESION_</w:t>
            </w:r>
            <w:r>
              <w:t>16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3E9A6EA" w14:textId="3DDEA437" w:rsidR="00D85435" w:rsidRDefault="00D85435" w:rsidP="00D85435">
            <w:pPr>
              <w:jc w:val="center"/>
            </w:pPr>
            <w:r w:rsidRPr="004E4447">
              <w:t>{{SESION_</w:t>
            </w:r>
            <w:r>
              <w:t>16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16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45B53241" w14:textId="392BDDD2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_UNIDAD}}</w:t>
            </w:r>
          </w:p>
        </w:tc>
        <w:tc>
          <w:tcPr>
            <w:tcW w:w="2116" w:type="dxa"/>
          </w:tcPr>
          <w:p w14:paraId="5355B9E2" w14:textId="07E67032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12E18289" w14:textId="3DBD6326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16</w:t>
            </w:r>
            <w:r w:rsidRPr="004E4447">
              <w:t xml:space="preserve">_OBJETIVO}} </w:t>
            </w:r>
          </w:p>
          <w:p w14:paraId="705983A1" w14:textId="07066ABE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_NIVEL_BLOOM}}</w:t>
            </w:r>
          </w:p>
          <w:p w14:paraId="351BAABB" w14:textId="40C87763" w:rsidR="00D85435" w:rsidRDefault="00D85435" w:rsidP="00D85435"/>
          <w:p w14:paraId="01718980" w14:textId="3D4B9CC7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_RETROALIMENTACION}} {{SESION_</w:t>
            </w:r>
            <w:r>
              <w:t>16</w:t>
            </w:r>
            <w:r w:rsidRPr="004E4447">
              <w:t xml:space="preserve">_INTRODUCCION}} </w:t>
            </w:r>
          </w:p>
          <w:p w14:paraId="7BB4A480" w14:textId="12E9A165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_INICIO}} {{SESION_</w:t>
            </w:r>
            <w:r>
              <w:t>16</w:t>
            </w:r>
            <w:r w:rsidRPr="004E4447">
              <w:t>_DESARROLLO}}</w:t>
            </w:r>
          </w:p>
          <w:p w14:paraId="1AC8FDE1" w14:textId="5A9BFD42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_CIERRE}}</w:t>
            </w:r>
          </w:p>
        </w:tc>
        <w:tc>
          <w:tcPr>
            <w:tcW w:w="2005" w:type="dxa"/>
          </w:tcPr>
          <w:p w14:paraId="2BC04DFF" w14:textId="77420A3C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0B7CFE64" w14:textId="30F645BC" w:rsidR="00D85435" w:rsidRDefault="00D85435" w:rsidP="00D85435">
            <w:r w:rsidRPr="004E4447">
              <w:t>{{SESION_</w:t>
            </w:r>
            <w:r>
              <w:t>16</w:t>
            </w:r>
            <w:r w:rsidRPr="004E4447">
              <w:t>_EVALUACION}}</w:t>
            </w:r>
          </w:p>
        </w:tc>
      </w:tr>
      <w:tr w:rsidR="00D85435" w14:paraId="2361D013" w14:textId="77777777" w:rsidTr="00D85435">
        <w:tc>
          <w:tcPr>
            <w:tcW w:w="2249" w:type="dxa"/>
            <w:vAlign w:val="center"/>
          </w:tcPr>
          <w:p w14:paraId="3A198640" w14:textId="6225AB5D" w:rsidR="00D85435" w:rsidRDefault="00D85435" w:rsidP="00D85435">
            <w:pPr>
              <w:jc w:val="center"/>
            </w:pPr>
            <w:proofErr w:type="spellStart"/>
            <w:r>
              <w:t>Fecha</w:t>
            </w:r>
            <w:proofErr w:type="spellEnd"/>
            <w:r>
              <w:t xml:space="preserve">: </w:t>
            </w:r>
            <w:r w:rsidRPr="004E4447">
              <w:t>{{SESION_</w:t>
            </w:r>
            <w:r>
              <w:t>17</w:t>
            </w:r>
            <w:r w:rsidRPr="004E4447">
              <w:t xml:space="preserve">_FECHA}} </w:t>
            </w:r>
            <w:proofErr w:type="spellStart"/>
            <w:r>
              <w:t>Evento</w:t>
            </w:r>
            <w:proofErr w:type="spellEnd"/>
            <w:r>
              <w:t>:</w:t>
            </w:r>
          </w:p>
          <w:p w14:paraId="5E50D7D8" w14:textId="5F43DA30" w:rsidR="00D85435" w:rsidRDefault="00D85435" w:rsidP="00D85435">
            <w:pPr>
              <w:jc w:val="center"/>
            </w:pPr>
            <w:r w:rsidRPr="004E4447">
              <w:t>{{SESION_</w:t>
            </w:r>
            <w:r>
              <w:t>17</w:t>
            </w:r>
            <w:r w:rsidRPr="004E4447">
              <w:t>_EVENTO}}</w:t>
            </w:r>
            <w:r w:rsidRPr="004E4447">
              <w:rPr>
                <w:rFonts w:ascii="Courier New" w:hAnsi="Courier New" w:cs="Courier New"/>
                <w:color w:val="4D4D4C"/>
                <w:sz w:val="21"/>
                <w:szCs w:val="21"/>
              </w:rPr>
              <w:t xml:space="preserve"> </w:t>
            </w:r>
            <w:r w:rsidRPr="004E4447">
              <w:t>{{SESION_</w:t>
            </w:r>
            <w:r>
              <w:t>17</w:t>
            </w:r>
            <w:r w:rsidRPr="004E4447">
              <w:t>_ADVERTENCIA}}</w:t>
            </w:r>
          </w:p>
        </w:tc>
        <w:tc>
          <w:tcPr>
            <w:tcW w:w="1839" w:type="dxa"/>
          </w:tcPr>
          <w:p w14:paraId="5E755CF9" w14:textId="62E99B93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_UNIDAD}}</w:t>
            </w:r>
          </w:p>
        </w:tc>
        <w:tc>
          <w:tcPr>
            <w:tcW w:w="2116" w:type="dxa"/>
          </w:tcPr>
          <w:p w14:paraId="577C9EB0" w14:textId="2E6AE670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_CONTENIDO}}</w:t>
            </w:r>
          </w:p>
        </w:tc>
        <w:tc>
          <w:tcPr>
            <w:tcW w:w="4135" w:type="dxa"/>
          </w:tcPr>
          <w:p w14:paraId="48948793" w14:textId="259187AA" w:rsidR="00D85435" w:rsidRDefault="00D85435" w:rsidP="00D85435">
            <w:r>
              <w:t xml:space="preserve"> </w:t>
            </w:r>
            <w:r w:rsidRPr="004E4447">
              <w:t>{{SESION_</w:t>
            </w:r>
            <w:r>
              <w:t>17</w:t>
            </w:r>
            <w:r w:rsidRPr="004E4447">
              <w:t xml:space="preserve">_OBJETIVO}} </w:t>
            </w:r>
          </w:p>
          <w:p w14:paraId="0521E919" w14:textId="1C39A583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_NIVEL_BLOOM}}</w:t>
            </w:r>
          </w:p>
          <w:p w14:paraId="00F81DA2" w14:textId="6598E329" w:rsidR="00D85435" w:rsidRDefault="00D85435" w:rsidP="00D85435"/>
          <w:p w14:paraId="49957025" w14:textId="18CA4EEB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_RETROALIMENTACION}} {{SESION_</w:t>
            </w:r>
            <w:r>
              <w:t>17</w:t>
            </w:r>
            <w:r w:rsidRPr="004E4447">
              <w:t xml:space="preserve">_INTRODUCCION}} </w:t>
            </w:r>
          </w:p>
          <w:p w14:paraId="04FC204D" w14:textId="27E14EC0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_INICIO}} {{SESION_</w:t>
            </w:r>
            <w:r>
              <w:t>17</w:t>
            </w:r>
            <w:r w:rsidRPr="004E4447">
              <w:t>_DESARROLLO}}</w:t>
            </w:r>
          </w:p>
          <w:p w14:paraId="62E0A4CB" w14:textId="2D4FAB50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_CIERRE}}</w:t>
            </w:r>
          </w:p>
        </w:tc>
        <w:tc>
          <w:tcPr>
            <w:tcW w:w="2005" w:type="dxa"/>
          </w:tcPr>
          <w:p w14:paraId="5F1EFE4C" w14:textId="3B8F9A01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_RECURSOS}}</w:t>
            </w:r>
          </w:p>
        </w:tc>
        <w:tc>
          <w:tcPr>
            <w:tcW w:w="2180" w:type="dxa"/>
          </w:tcPr>
          <w:p w14:paraId="430EA1CB" w14:textId="72DDF86A" w:rsidR="00D85435" w:rsidRDefault="00D85435" w:rsidP="00D85435">
            <w:r w:rsidRPr="004E4447">
              <w:t>{{SESION_</w:t>
            </w:r>
            <w:r>
              <w:t>17</w:t>
            </w:r>
            <w:r w:rsidRPr="004E4447">
              <w:t>_EVALUACION}}</w:t>
            </w:r>
          </w:p>
        </w:tc>
      </w:tr>
    </w:tbl>
    <w:p w14:paraId="7A782EE2" w14:textId="77777777" w:rsidR="00CA52F8" w:rsidRDefault="00CA52F8"/>
    <w:sectPr w:rsidR="00CA52F8" w:rsidSect="00034616">
      <w:headerReference w:type="default" r:id="rId8"/>
      <w:pgSz w:w="16838" w:h="11906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1C933" w14:textId="77777777" w:rsidR="00C06655" w:rsidRDefault="00C06655" w:rsidP="001525C4">
      <w:pPr>
        <w:spacing w:after="0" w:line="240" w:lineRule="auto"/>
      </w:pPr>
      <w:r>
        <w:separator/>
      </w:r>
    </w:p>
  </w:endnote>
  <w:endnote w:type="continuationSeparator" w:id="0">
    <w:p w14:paraId="2B06110A" w14:textId="77777777" w:rsidR="00C06655" w:rsidRDefault="00C06655" w:rsidP="0015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46304" w14:textId="77777777" w:rsidR="00C06655" w:rsidRDefault="00C06655" w:rsidP="001525C4">
      <w:pPr>
        <w:spacing w:after="0" w:line="240" w:lineRule="auto"/>
      </w:pPr>
      <w:r>
        <w:separator/>
      </w:r>
    </w:p>
  </w:footnote>
  <w:footnote w:type="continuationSeparator" w:id="0">
    <w:p w14:paraId="575C4B51" w14:textId="77777777" w:rsidR="00C06655" w:rsidRDefault="00C06655" w:rsidP="0015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5D4B3" w14:textId="3836C893" w:rsidR="001525C4" w:rsidRDefault="001525C4">
    <w:pPr>
      <w:pStyle w:val="Encabezado"/>
    </w:pPr>
  </w:p>
  <w:tbl>
    <w:tblPr>
      <w:tblW w:w="0" w:type="auto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04"/>
      <w:gridCol w:w="9922"/>
      <w:gridCol w:w="1559"/>
    </w:tblGrid>
    <w:tr w:rsidR="001525C4" w:rsidRPr="003224C1" w14:paraId="00A6926D" w14:textId="77777777" w:rsidTr="001C792F">
      <w:trPr>
        <w:trHeight w:val="531"/>
        <w:jc w:val="center"/>
      </w:trPr>
      <w:tc>
        <w:tcPr>
          <w:tcW w:w="210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4C9D9F55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114C09C9" wp14:editId="2D20219D">
                <wp:extent cx="1143000" cy="441960"/>
                <wp:effectExtent l="0" t="0" r="0" b="0"/>
                <wp:docPr id="651629234" name="Imagen 4" descr="logo nuevo-bi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 nuevo-bi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2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hideMark/>
        </w:tcPr>
        <w:p w14:paraId="55F66495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UNIVERSIDAD DEL NORTE</w:t>
          </w:r>
        </w:p>
        <w:p w14:paraId="687D86C3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sz w:val="36"/>
              <w:szCs w:val="36"/>
              <w:lang w:val="es-PY"/>
            </w:rPr>
          </w:pPr>
        </w:p>
        <w:p w14:paraId="32A7D07D" w14:textId="77777777" w:rsidR="001525C4" w:rsidRPr="003224C1" w:rsidRDefault="001525C4" w:rsidP="001525C4">
          <w:pPr>
            <w:pStyle w:val="Encabezado"/>
            <w:jc w:val="center"/>
            <w:rPr>
              <w:b/>
              <w:bCs/>
              <w:lang w:val="es-PY"/>
            </w:rPr>
          </w:pPr>
          <w:r w:rsidRPr="003224C1">
            <w:rPr>
              <w:b/>
              <w:bCs/>
              <w:sz w:val="36"/>
              <w:szCs w:val="36"/>
              <w:lang w:val="es-PY"/>
            </w:rPr>
            <w:t>PLANIFICACIÓN DOCENTE</w:t>
          </w:r>
        </w:p>
      </w:tc>
      <w:tc>
        <w:tcPr>
          <w:tcW w:w="1559" w:type="dxa"/>
          <w:tcBorders>
            <w:top w:val="single" w:sz="18" w:space="0" w:color="000000"/>
            <w:left w:val="single" w:sz="8" w:space="0" w:color="000000"/>
            <w:bottom w:val="single" w:sz="18" w:space="0" w:color="000000"/>
            <w:right w:val="single" w:sz="18" w:space="0" w:color="000000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14:paraId="6AF62998" w14:textId="77777777" w:rsidR="001525C4" w:rsidRPr="003224C1" w:rsidRDefault="001525C4" w:rsidP="001525C4">
          <w:pPr>
            <w:pStyle w:val="Encabezado"/>
            <w:rPr>
              <w:lang w:val="es-PY"/>
            </w:rPr>
          </w:pPr>
          <w:r w:rsidRPr="003224C1">
            <w:rPr>
              <w:noProof/>
              <w:lang w:val="es-PY"/>
            </w:rPr>
            <w:drawing>
              <wp:inline distT="0" distB="0" distL="0" distR="0" wp14:anchorId="44B64EDA" wp14:editId="28B97ED4">
                <wp:extent cx="784860" cy="784860"/>
                <wp:effectExtent l="0" t="0" r="0" b="0"/>
                <wp:docPr id="1803596656" name="Imagen 3" descr="Imagen que contiene Diagram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596656" name="Imagen 3" descr="Imagen que contiene Diagram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67959E" w14:textId="77777777" w:rsidR="001525C4" w:rsidRDefault="001525C4" w:rsidP="00152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97594">
    <w:abstractNumId w:val="8"/>
  </w:num>
  <w:num w:numId="2" w16cid:durableId="477692587">
    <w:abstractNumId w:val="6"/>
  </w:num>
  <w:num w:numId="3" w16cid:durableId="447628040">
    <w:abstractNumId w:val="5"/>
  </w:num>
  <w:num w:numId="4" w16cid:durableId="238296051">
    <w:abstractNumId w:val="4"/>
  </w:num>
  <w:num w:numId="5" w16cid:durableId="1408577840">
    <w:abstractNumId w:val="7"/>
  </w:num>
  <w:num w:numId="6" w16cid:durableId="1777946377">
    <w:abstractNumId w:val="3"/>
  </w:num>
  <w:num w:numId="7" w16cid:durableId="2060745717">
    <w:abstractNumId w:val="2"/>
  </w:num>
  <w:num w:numId="8" w16cid:durableId="1563250014">
    <w:abstractNumId w:val="1"/>
  </w:num>
  <w:num w:numId="9" w16cid:durableId="17955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761"/>
    <w:rsid w:val="00105166"/>
    <w:rsid w:val="0015074B"/>
    <w:rsid w:val="001525C4"/>
    <w:rsid w:val="00206149"/>
    <w:rsid w:val="0029639D"/>
    <w:rsid w:val="00300EDD"/>
    <w:rsid w:val="00326F90"/>
    <w:rsid w:val="004E4447"/>
    <w:rsid w:val="005908AC"/>
    <w:rsid w:val="00673A95"/>
    <w:rsid w:val="00714D4F"/>
    <w:rsid w:val="00771FEA"/>
    <w:rsid w:val="007B7577"/>
    <w:rsid w:val="007C0258"/>
    <w:rsid w:val="00AA1D8D"/>
    <w:rsid w:val="00B47730"/>
    <w:rsid w:val="00C06655"/>
    <w:rsid w:val="00CA52F8"/>
    <w:rsid w:val="00CB0664"/>
    <w:rsid w:val="00D85435"/>
    <w:rsid w:val="00D95A06"/>
    <w:rsid w:val="00E25D86"/>
    <w:rsid w:val="00E46CA2"/>
    <w:rsid w:val="00E67312"/>
    <w:rsid w:val="00F65873"/>
    <w:rsid w:val="00F91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796CC"/>
  <w14:defaultImageDpi w14:val="300"/>
  <w15:docId w15:val="{9658785F-A467-420D-AB3E-56C1EEFF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1F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1F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950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EMILIO JAVIER</cp:lastModifiedBy>
  <cp:revision>6</cp:revision>
  <dcterms:created xsi:type="dcterms:W3CDTF">2025-07-14T22:11:00Z</dcterms:created>
  <dcterms:modified xsi:type="dcterms:W3CDTF">2025-07-17T17:22:00Z</dcterms:modified>
  <cp:category/>
</cp:coreProperties>
</file>