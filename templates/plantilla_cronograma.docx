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2"/>
        <w:gridCol w:w="4841"/>
        <w:gridCol w:w="4841"/>
      </w:tblGrid>
      <w:tr w:rsidR="00D95A06" w14:paraId="4F8F8864" w14:textId="77777777" w:rsidTr="001525C4">
        <w:tc>
          <w:tcPr>
            <w:tcW w:w="14535" w:type="dxa"/>
            <w:gridSpan w:val="3"/>
          </w:tcPr>
          <w:p w14:paraId="1BCE2C8B" w14:textId="0887E623" w:rsidR="00D95A06" w:rsidRDefault="00000000">
            <w:proofErr w:type="spellStart"/>
            <w:r>
              <w:rPr>
                <w:b/>
              </w:rPr>
              <w:t>Docente</w:t>
            </w:r>
            <w:proofErr w:type="spellEnd"/>
            <w:r>
              <w:rPr>
                <w:b/>
              </w:rPr>
              <w:t xml:space="preserve">: </w:t>
            </w:r>
          </w:p>
        </w:tc>
      </w:tr>
      <w:tr w:rsidR="00D95A06" w14:paraId="05F649E1" w14:textId="77777777">
        <w:tc>
          <w:tcPr>
            <w:tcW w:w="4845" w:type="dxa"/>
            <w:vAlign w:val="center"/>
          </w:tcPr>
          <w:p w14:paraId="7FF367EC" w14:textId="609494B8" w:rsidR="00D95A06" w:rsidRDefault="00000000">
            <w:proofErr w:type="spellStart"/>
            <w:r>
              <w:t>Facultad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7E6D36D" w14:textId="3F1A460A" w:rsidR="00D95A06" w:rsidRDefault="00000000">
            <w:r>
              <w:t xml:space="preserve">Carrera: </w:t>
            </w:r>
          </w:p>
        </w:tc>
        <w:tc>
          <w:tcPr>
            <w:tcW w:w="4845" w:type="dxa"/>
            <w:vAlign w:val="center"/>
          </w:tcPr>
          <w:p w14:paraId="2D49DED5" w14:textId="6DFDB663" w:rsidR="00D95A06" w:rsidRDefault="00000000">
            <w:r>
              <w:t xml:space="preserve">Materia: </w:t>
            </w:r>
          </w:p>
        </w:tc>
      </w:tr>
      <w:tr w:rsidR="00D95A06" w14:paraId="610F0036" w14:textId="77777777">
        <w:tc>
          <w:tcPr>
            <w:tcW w:w="4845" w:type="dxa"/>
            <w:vAlign w:val="center"/>
          </w:tcPr>
          <w:p w14:paraId="547CEE91" w14:textId="64C1FA79" w:rsidR="00D95A06" w:rsidRDefault="00000000">
            <w:proofErr w:type="spellStart"/>
            <w:r>
              <w:t>Semestre</w:t>
            </w:r>
            <w:proofErr w:type="spellEnd"/>
            <w:r>
              <w:t xml:space="preserve"> </w:t>
            </w:r>
            <w:proofErr w:type="spellStart"/>
            <w:r>
              <w:t>Académico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57D9027F" w14:textId="18515E96" w:rsidR="00D95A06" w:rsidRDefault="00000000">
            <w:proofErr w:type="spellStart"/>
            <w:r>
              <w:t>Periodo</w:t>
            </w:r>
            <w:proofErr w:type="spellEnd"/>
            <w:r>
              <w:br/>
              <w:t xml:space="preserve">Horas </w:t>
            </w:r>
            <w:proofErr w:type="spellStart"/>
            <w:r>
              <w:t>Teóricas</w:t>
            </w:r>
            <w:proofErr w:type="spellEnd"/>
            <w:r>
              <w:t xml:space="preserve">: </w:t>
            </w:r>
            <w:r>
              <w:br/>
              <w:t xml:space="preserve">Horas </w:t>
            </w:r>
            <w:proofErr w:type="spellStart"/>
            <w:r>
              <w:t>Prácticas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B41A977" w14:textId="04A67025" w:rsidR="00D95A06" w:rsidRDefault="00000000">
            <w:r>
              <w:t xml:space="preserve">Total Horas </w:t>
            </w:r>
            <w:proofErr w:type="spellStart"/>
            <w:r>
              <w:t>Semestrales</w:t>
            </w:r>
            <w:proofErr w:type="spellEnd"/>
            <w:r>
              <w:t xml:space="preserve">: </w:t>
            </w:r>
          </w:p>
        </w:tc>
      </w:tr>
    </w:tbl>
    <w:p w14:paraId="17880A7C" w14:textId="77777777" w:rsidR="00D95A06" w:rsidRDefault="00D95A06"/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2859"/>
        <w:gridCol w:w="2325"/>
        <w:gridCol w:w="9412"/>
      </w:tblGrid>
      <w:tr w:rsidR="001B777C" w14:paraId="4134FF68" w14:textId="77777777" w:rsidTr="001B777C">
        <w:tc>
          <w:tcPr>
            <w:tcW w:w="2859" w:type="dxa"/>
            <w:vAlign w:val="center"/>
          </w:tcPr>
          <w:p w14:paraId="4D77FE9C" w14:textId="5E9D2968" w:rsidR="001B777C" w:rsidRDefault="001B777C">
            <w:pPr>
              <w:jc w:val="center"/>
            </w:pPr>
            <w:proofErr w:type="spellStart"/>
            <w:proofErr w:type="gramStart"/>
            <w:r>
              <w:rPr>
                <w:b/>
              </w:rPr>
              <w:t>Nro</w:t>
            </w:r>
            <w:proofErr w:type="spellEnd"/>
            <w:proofErr w:type="gram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Sesión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2325" w:type="dxa"/>
            <w:vAlign w:val="center"/>
          </w:tcPr>
          <w:p w14:paraId="0F6F7F9D" w14:textId="77777777" w:rsidR="001B777C" w:rsidRDefault="001B777C">
            <w:pPr>
              <w:jc w:val="center"/>
            </w:pPr>
            <w:r>
              <w:rPr>
                <w:b/>
              </w:rPr>
              <w:t>Unidad / Tema</w:t>
            </w:r>
          </w:p>
        </w:tc>
        <w:tc>
          <w:tcPr>
            <w:tcW w:w="9412" w:type="dxa"/>
            <w:vAlign w:val="center"/>
          </w:tcPr>
          <w:p w14:paraId="437F74D0" w14:textId="77777777" w:rsidR="001B777C" w:rsidRDefault="001B777C">
            <w:pPr>
              <w:jc w:val="center"/>
            </w:pPr>
            <w:proofErr w:type="spellStart"/>
            <w:r>
              <w:rPr>
                <w:b/>
              </w:rPr>
              <w:t>Contenido</w:t>
            </w:r>
            <w:proofErr w:type="spellEnd"/>
          </w:p>
        </w:tc>
      </w:tr>
      <w:tr w:rsidR="001B777C" w14:paraId="473D69F4" w14:textId="77777777" w:rsidTr="001B777C">
        <w:tc>
          <w:tcPr>
            <w:tcW w:w="2859" w:type="dxa"/>
            <w:vAlign w:val="center"/>
          </w:tcPr>
          <w:p w14:paraId="39B0F148" w14:textId="77777777" w:rsidR="001B777C" w:rsidRDefault="001B777C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 xml:space="preserve">SESION_1_FECHA}}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29370330" w14:textId="13FBB08E" w:rsidR="001B777C" w:rsidRDefault="001B777C">
            <w:pPr>
              <w:jc w:val="center"/>
            </w:pPr>
            <w:r w:rsidRPr="004E4447">
              <w:t>{{SESION_1_EVENTO}}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{{SESION_1_ADVERTENCIA}}</w:t>
            </w:r>
          </w:p>
        </w:tc>
        <w:tc>
          <w:tcPr>
            <w:tcW w:w="2325" w:type="dxa"/>
          </w:tcPr>
          <w:p w14:paraId="3E820A13" w14:textId="33DE6755" w:rsidR="001B777C" w:rsidRDefault="001B777C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SESION_1_UNIDAD}}</w:t>
            </w:r>
          </w:p>
        </w:tc>
        <w:tc>
          <w:tcPr>
            <w:tcW w:w="9412" w:type="dxa"/>
          </w:tcPr>
          <w:p w14:paraId="1DC9593D" w14:textId="762EFAD2" w:rsidR="001B777C" w:rsidRDefault="001B777C" w:rsidP="00097761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SESION_1_CONTENIDO}}</w:t>
            </w:r>
          </w:p>
        </w:tc>
      </w:tr>
      <w:tr w:rsidR="001B777C" w14:paraId="0D9C5BDA" w14:textId="77777777" w:rsidTr="001B777C">
        <w:tc>
          <w:tcPr>
            <w:tcW w:w="2859" w:type="dxa"/>
            <w:vAlign w:val="center"/>
          </w:tcPr>
          <w:p w14:paraId="75320AE3" w14:textId="71881608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A169F4B" w14:textId="7B67579D" w:rsidR="001B777C" w:rsidRDefault="001B777C" w:rsidP="00E46CA2">
            <w:pPr>
              <w:jc w:val="center"/>
            </w:pPr>
            <w:r w:rsidRPr="004E4447">
              <w:t>{{SESION_</w:t>
            </w:r>
            <w:r>
              <w:t>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2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70E9B811" w14:textId="7B75B352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_UNIDAD}}</w:t>
            </w:r>
          </w:p>
        </w:tc>
        <w:tc>
          <w:tcPr>
            <w:tcW w:w="9412" w:type="dxa"/>
          </w:tcPr>
          <w:p w14:paraId="51474A61" w14:textId="15251978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_CONTENIDO}}</w:t>
            </w:r>
          </w:p>
        </w:tc>
      </w:tr>
      <w:tr w:rsidR="001B777C" w14:paraId="78B9BB8D" w14:textId="77777777" w:rsidTr="001B777C">
        <w:tc>
          <w:tcPr>
            <w:tcW w:w="2859" w:type="dxa"/>
            <w:vAlign w:val="center"/>
          </w:tcPr>
          <w:p w14:paraId="0DE8B2D3" w14:textId="7F27B2B3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27C6E46" w14:textId="38CD122E" w:rsidR="001B777C" w:rsidRDefault="001B777C" w:rsidP="00E46CA2">
            <w:pPr>
              <w:jc w:val="center"/>
            </w:pPr>
            <w:r w:rsidRPr="004E4447">
              <w:t>{{SESION_</w:t>
            </w:r>
            <w:r>
              <w:t>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3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3A9F4720" w14:textId="4B2B6DC7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_UNIDAD}}</w:t>
            </w:r>
          </w:p>
        </w:tc>
        <w:tc>
          <w:tcPr>
            <w:tcW w:w="9412" w:type="dxa"/>
          </w:tcPr>
          <w:p w14:paraId="0B786C59" w14:textId="34C910C0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_CONTENIDO}}</w:t>
            </w:r>
          </w:p>
        </w:tc>
      </w:tr>
      <w:tr w:rsidR="001B777C" w14:paraId="095CE428" w14:textId="77777777" w:rsidTr="001B777C">
        <w:tc>
          <w:tcPr>
            <w:tcW w:w="2859" w:type="dxa"/>
            <w:vAlign w:val="center"/>
          </w:tcPr>
          <w:p w14:paraId="715F7D5F" w14:textId="791CD3EC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85D1752" w14:textId="0ABD3C99" w:rsidR="001B777C" w:rsidRDefault="001B777C" w:rsidP="00E46CA2">
            <w:pPr>
              <w:jc w:val="center"/>
            </w:pPr>
            <w:r w:rsidRPr="004E4447">
              <w:t>{{SESION_</w:t>
            </w:r>
            <w:r>
              <w:t>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4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76546B72" w14:textId="280BD287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>_UNIDAD}}</w:t>
            </w:r>
          </w:p>
        </w:tc>
        <w:tc>
          <w:tcPr>
            <w:tcW w:w="9412" w:type="dxa"/>
          </w:tcPr>
          <w:p w14:paraId="1FAAD945" w14:textId="3851B7B7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>_CONTENIDO}}</w:t>
            </w:r>
          </w:p>
        </w:tc>
      </w:tr>
      <w:tr w:rsidR="001B777C" w14:paraId="352254FE" w14:textId="77777777" w:rsidTr="001B777C">
        <w:tc>
          <w:tcPr>
            <w:tcW w:w="2859" w:type="dxa"/>
            <w:vAlign w:val="center"/>
          </w:tcPr>
          <w:p w14:paraId="49F70CA5" w14:textId="7D5E0DF4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BA990F2" w14:textId="167E59FE" w:rsidR="001B777C" w:rsidRDefault="001B777C" w:rsidP="00E46CA2">
            <w:pPr>
              <w:jc w:val="center"/>
            </w:pPr>
            <w:r w:rsidRPr="004E4447">
              <w:t>{{SESION_</w:t>
            </w:r>
            <w:r>
              <w:t>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5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32A7984" w14:textId="614F4310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_UNIDAD}}</w:t>
            </w:r>
          </w:p>
        </w:tc>
        <w:tc>
          <w:tcPr>
            <w:tcW w:w="9412" w:type="dxa"/>
          </w:tcPr>
          <w:p w14:paraId="4F84A27B" w14:textId="1C8E2CE7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_CONTENIDO}}</w:t>
            </w:r>
          </w:p>
        </w:tc>
      </w:tr>
      <w:tr w:rsidR="001B777C" w14:paraId="562F7C35" w14:textId="77777777" w:rsidTr="001B777C">
        <w:tc>
          <w:tcPr>
            <w:tcW w:w="2859" w:type="dxa"/>
            <w:vAlign w:val="center"/>
          </w:tcPr>
          <w:p w14:paraId="7C79F6C5" w14:textId="0D552909" w:rsidR="001B777C" w:rsidRDefault="001B777C" w:rsidP="00E46CA2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1236859" w14:textId="7A595294" w:rsidR="001B777C" w:rsidRDefault="001B777C" w:rsidP="00E46CA2">
            <w:pPr>
              <w:jc w:val="center"/>
            </w:pPr>
            <w:r w:rsidRPr="004E4447">
              <w:t>{{SESION_</w:t>
            </w:r>
            <w:r>
              <w:t>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6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666CA2A" w14:textId="5F44578F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_UNIDAD}}</w:t>
            </w:r>
          </w:p>
        </w:tc>
        <w:tc>
          <w:tcPr>
            <w:tcW w:w="9412" w:type="dxa"/>
          </w:tcPr>
          <w:p w14:paraId="70669110" w14:textId="3C281636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_CONTENIDO}}</w:t>
            </w:r>
          </w:p>
        </w:tc>
      </w:tr>
      <w:tr w:rsidR="001B777C" w14:paraId="0AB12D79" w14:textId="77777777" w:rsidTr="001B777C">
        <w:tc>
          <w:tcPr>
            <w:tcW w:w="2859" w:type="dxa"/>
            <w:vAlign w:val="center"/>
          </w:tcPr>
          <w:p w14:paraId="5FF9AFAC" w14:textId="663B9C27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6BCDD29" w14:textId="4289B1DC" w:rsidR="001B777C" w:rsidRDefault="001B777C" w:rsidP="00E46CA2">
            <w:pPr>
              <w:jc w:val="center"/>
            </w:pPr>
            <w:r w:rsidRPr="004E4447">
              <w:t>{{SESION_</w:t>
            </w:r>
            <w:r>
              <w:t>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7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67D5AEA" w14:textId="3E475D5F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>_UNIDAD}}</w:t>
            </w:r>
          </w:p>
        </w:tc>
        <w:tc>
          <w:tcPr>
            <w:tcW w:w="9412" w:type="dxa"/>
          </w:tcPr>
          <w:p w14:paraId="5215A7EF" w14:textId="726A8B6A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>_CONTENIDO}}</w:t>
            </w:r>
          </w:p>
        </w:tc>
      </w:tr>
      <w:tr w:rsidR="001B777C" w14:paraId="526B0CAB" w14:textId="77777777" w:rsidTr="001B777C">
        <w:tc>
          <w:tcPr>
            <w:tcW w:w="2859" w:type="dxa"/>
            <w:vAlign w:val="center"/>
          </w:tcPr>
          <w:p w14:paraId="00CA160F" w14:textId="32A1042F" w:rsidR="001B777C" w:rsidRDefault="001B777C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8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A2A340D" w14:textId="2307B8B5" w:rsidR="001B777C" w:rsidRDefault="001B777C" w:rsidP="00E46CA2">
            <w:pPr>
              <w:jc w:val="center"/>
            </w:pPr>
            <w:r w:rsidRPr="004E4447">
              <w:t>{{SESION_</w:t>
            </w:r>
            <w:r>
              <w:t>8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8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501BC04C" w14:textId="5FE04FEB" w:rsidR="001B777C" w:rsidRDefault="001B777C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8</w:t>
            </w:r>
            <w:r w:rsidRPr="004E4447">
              <w:t>_UNIDAD}}</w:t>
            </w:r>
          </w:p>
        </w:tc>
        <w:tc>
          <w:tcPr>
            <w:tcW w:w="9412" w:type="dxa"/>
          </w:tcPr>
          <w:p w14:paraId="53ACFAD3" w14:textId="75B2218A" w:rsidR="001B777C" w:rsidRDefault="001B777C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8</w:t>
            </w:r>
            <w:r w:rsidRPr="004E4447">
              <w:t>_CONTENIDO}}</w:t>
            </w:r>
          </w:p>
        </w:tc>
      </w:tr>
      <w:tr w:rsidR="001B777C" w14:paraId="61ED7263" w14:textId="77777777" w:rsidTr="001B777C">
        <w:tc>
          <w:tcPr>
            <w:tcW w:w="2859" w:type="dxa"/>
            <w:vAlign w:val="center"/>
          </w:tcPr>
          <w:p w14:paraId="353EDFCB" w14:textId="483FF888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FD1E6BE" w14:textId="1AAD702F" w:rsidR="001B777C" w:rsidRDefault="001B777C" w:rsidP="00D85435">
            <w:pPr>
              <w:jc w:val="center"/>
            </w:pPr>
            <w:r w:rsidRPr="004E4447">
              <w:t>{{SESION_</w:t>
            </w:r>
            <w:r>
              <w:t>9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9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628DF311" w14:textId="6F029603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>_UNIDAD}}</w:t>
            </w:r>
          </w:p>
        </w:tc>
        <w:tc>
          <w:tcPr>
            <w:tcW w:w="9412" w:type="dxa"/>
          </w:tcPr>
          <w:p w14:paraId="7AB2D0AD" w14:textId="65D34A08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>_CONTENIDO}}</w:t>
            </w:r>
          </w:p>
        </w:tc>
      </w:tr>
      <w:tr w:rsidR="001B777C" w14:paraId="326F8445" w14:textId="77777777" w:rsidTr="001B777C">
        <w:tc>
          <w:tcPr>
            <w:tcW w:w="2859" w:type="dxa"/>
            <w:vAlign w:val="center"/>
          </w:tcPr>
          <w:p w14:paraId="58A6D69C" w14:textId="3A51304E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D4A1994" w14:textId="20527312" w:rsidR="001B777C" w:rsidRDefault="001B777C" w:rsidP="00D85435">
            <w:pPr>
              <w:jc w:val="center"/>
            </w:pPr>
            <w:r w:rsidRPr="004E4447">
              <w:t>{{SESION_</w:t>
            </w:r>
            <w:r>
              <w:t>10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10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EC425E5" w14:textId="49637679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>_UNIDAD}}</w:t>
            </w:r>
          </w:p>
        </w:tc>
        <w:tc>
          <w:tcPr>
            <w:tcW w:w="9412" w:type="dxa"/>
          </w:tcPr>
          <w:p w14:paraId="55EEA805" w14:textId="2648D442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>_CONTENIDO}}</w:t>
            </w:r>
          </w:p>
        </w:tc>
      </w:tr>
      <w:tr w:rsidR="001B777C" w14:paraId="772CBA29" w14:textId="77777777" w:rsidTr="001B777C">
        <w:tc>
          <w:tcPr>
            <w:tcW w:w="2859" w:type="dxa"/>
            <w:vAlign w:val="center"/>
          </w:tcPr>
          <w:p w14:paraId="2F65361E" w14:textId="08CA309F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11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B321983" w14:textId="7D319359" w:rsidR="001B777C" w:rsidRDefault="001B777C" w:rsidP="00D85435">
            <w:pPr>
              <w:jc w:val="center"/>
            </w:pPr>
            <w:r w:rsidRPr="004E4447">
              <w:t>{{SESION_</w:t>
            </w:r>
            <w:r>
              <w:t>11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11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C09BD9C" w14:textId="6B7A6A16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11</w:t>
            </w:r>
            <w:r w:rsidRPr="004E4447">
              <w:t>_UNIDAD}}</w:t>
            </w:r>
          </w:p>
        </w:tc>
        <w:tc>
          <w:tcPr>
            <w:tcW w:w="9412" w:type="dxa"/>
          </w:tcPr>
          <w:p w14:paraId="2CBBEFCD" w14:textId="34E66311" w:rsidR="001B777C" w:rsidRDefault="001B777C" w:rsidP="00D85435">
            <w:proofErr w:type="spellStart"/>
            <w:r>
              <w:t>Contenido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11</w:t>
            </w:r>
            <w:r w:rsidRPr="004E4447">
              <w:t>_CONTENIDO}}</w:t>
            </w:r>
          </w:p>
        </w:tc>
      </w:tr>
      <w:tr w:rsidR="001B777C" w14:paraId="1C20DC22" w14:textId="77777777" w:rsidTr="001B777C">
        <w:tc>
          <w:tcPr>
            <w:tcW w:w="2859" w:type="dxa"/>
            <w:vAlign w:val="center"/>
          </w:tcPr>
          <w:p w14:paraId="7E49B14F" w14:textId="6BB5D24A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9EEA5F1" w14:textId="4A3EF890" w:rsidR="001B777C" w:rsidRDefault="001B777C" w:rsidP="00D85435">
            <w:pPr>
              <w:jc w:val="center"/>
            </w:pPr>
            <w:r w:rsidRPr="004E4447">
              <w:t>{{SESION_</w:t>
            </w:r>
            <w:r>
              <w:t>12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12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2360C985" w14:textId="641DD014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_UNIDAD}}</w:t>
            </w:r>
          </w:p>
        </w:tc>
        <w:tc>
          <w:tcPr>
            <w:tcW w:w="9412" w:type="dxa"/>
          </w:tcPr>
          <w:p w14:paraId="531FCB48" w14:textId="1B25DE46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_CONTENIDO}}</w:t>
            </w:r>
          </w:p>
        </w:tc>
      </w:tr>
      <w:tr w:rsidR="001B777C" w14:paraId="5CD14182" w14:textId="77777777" w:rsidTr="001B777C">
        <w:tc>
          <w:tcPr>
            <w:tcW w:w="2859" w:type="dxa"/>
            <w:vAlign w:val="center"/>
          </w:tcPr>
          <w:p w14:paraId="53AD758A" w14:textId="0430E02E" w:rsidR="001B777C" w:rsidRDefault="001B777C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33A9BA87" w14:textId="2951776A" w:rsidR="001B777C" w:rsidRDefault="001B777C" w:rsidP="00D85435">
            <w:pPr>
              <w:jc w:val="center"/>
            </w:pPr>
            <w:r w:rsidRPr="004E4447">
              <w:t>{{SESION_</w:t>
            </w:r>
            <w:r>
              <w:t>13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13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11658D09" w14:textId="165DED5A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>_UNIDAD}}</w:t>
            </w:r>
          </w:p>
        </w:tc>
        <w:tc>
          <w:tcPr>
            <w:tcW w:w="9412" w:type="dxa"/>
          </w:tcPr>
          <w:p w14:paraId="7FE04A63" w14:textId="14C7881F" w:rsidR="001B777C" w:rsidRDefault="001B777C" w:rsidP="00D85435">
            <w:proofErr w:type="spellStart"/>
            <w:r>
              <w:t>Contenido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13</w:t>
            </w:r>
            <w:r w:rsidRPr="004E4447">
              <w:t>_CONTENIDO}}</w:t>
            </w:r>
          </w:p>
        </w:tc>
      </w:tr>
      <w:tr w:rsidR="001B777C" w14:paraId="322D56A1" w14:textId="77777777" w:rsidTr="001B777C">
        <w:tc>
          <w:tcPr>
            <w:tcW w:w="2859" w:type="dxa"/>
            <w:vAlign w:val="center"/>
          </w:tcPr>
          <w:p w14:paraId="256524CF" w14:textId="6C83101E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2CAFF07" w14:textId="04D96DDA" w:rsidR="001B777C" w:rsidRDefault="001B777C" w:rsidP="00D85435">
            <w:pPr>
              <w:jc w:val="center"/>
            </w:pPr>
            <w:r w:rsidRPr="004E4447">
              <w:t>{{SESION_</w:t>
            </w:r>
            <w:r>
              <w:t>14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14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20A6917A" w14:textId="5CEADCFC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_UNIDAD}}</w:t>
            </w:r>
          </w:p>
        </w:tc>
        <w:tc>
          <w:tcPr>
            <w:tcW w:w="9412" w:type="dxa"/>
          </w:tcPr>
          <w:p w14:paraId="3127B84F" w14:textId="7D7FA28C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_CONTENIDO}}</w:t>
            </w:r>
          </w:p>
        </w:tc>
      </w:tr>
      <w:tr w:rsidR="001B777C" w14:paraId="517D6DC9" w14:textId="77777777" w:rsidTr="001B777C">
        <w:tc>
          <w:tcPr>
            <w:tcW w:w="2859" w:type="dxa"/>
            <w:vAlign w:val="center"/>
          </w:tcPr>
          <w:p w14:paraId="43502B49" w14:textId="26D16F2E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0612380" w14:textId="7981FE94" w:rsidR="001B777C" w:rsidRDefault="001B777C" w:rsidP="00D85435">
            <w:pPr>
              <w:jc w:val="center"/>
            </w:pPr>
            <w:r w:rsidRPr="004E4447">
              <w:t>{{SESION_</w:t>
            </w:r>
            <w:r>
              <w:t>15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15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799BA423" w14:textId="0DE24970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_UNIDAD}}</w:t>
            </w:r>
          </w:p>
        </w:tc>
        <w:tc>
          <w:tcPr>
            <w:tcW w:w="9412" w:type="dxa"/>
          </w:tcPr>
          <w:p w14:paraId="62F4CD39" w14:textId="435F92D1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_CONTENIDO}}</w:t>
            </w:r>
          </w:p>
        </w:tc>
      </w:tr>
      <w:tr w:rsidR="001B777C" w14:paraId="5537F222" w14:textId="77777777" w:rsidTr="001B777C">
        <w:tc>
          <w:tcPr>
            <w:tcW w:w="2859" w:type="dxa"/>
            <w:vAlign w:val="center"/>
          </w:tcPr>
          <w:p w14:paraId="542B420D" w14:textId="302C11F8" w:rsidR="001B777C" w:rsidRDefault="001B777C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3E9A6EA" w14:textId="3DDEA437" w:rsidR="001B777C" w:rsidRDefault="001B777C" w:rsidP="00D85435">
            <w:pPr>
              <w:jc w:val="center"/>
            </w:pPr>
            <w:r w:rsidRPr="004E4447">
              <w:t>{{SESION_</w:t>
            </w:r>
            <w:r>
              <w:t>16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16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45B53241" w14:textId="602B5F97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>_UNIDAD}}</w:t>
            </w:r>
          </w:p>
        </w:tc>
        <w:tc>
          <w:tcPr>
            <w:tcW w:w="9412" w:type="dxa"/>
          </w:tcPr>
          <w:p w14:paraId="5355B9E2" w14:textId="27DDD338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>_CONTENIDO}}</w:t>
            </w:r>
          </w:p>
        </w:tc>
      </w:tr>
      <w:tr w:rsidR="001B777C" w14:paraId="2361D013" w14:textId="77777777" w:rsidTr="001B777C">
        <w:tc>
          <w:tcPr>
            <w:tcW w:w="2859" w:type="dxa"/>
            <w:vAlign w:val="center"/>
          </w:tcPr>
          <w:p w14:paraId="3A198640" w14:textId="6225AB5D" w:rsidR="001B777C" w:rsidRDefault="001B777C" w:rsidP="00D85435">
            <w:pPr>
              <w:jc w:val="center"/>
            </w:pPr>
            <w:proofErr w:type="spellStart"/>
            <w:r>
              <w:t>Fecha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E50D7D8" w14:textId="5F43DA30" w:rsidR="001B777C" w:rsidRDefault="001B777C" w:rsidP="00D85435">
            <w:pPr>
              <w:jc w:val="center"/>
            </w:pPr>
            <w:r w:rsidRPr="004E4447">
              <w:t>{{SESION_</w:t>
            </w:r>
            <w:r>
              <w:t>17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17</w:t>
            </w:r>
            <w:r w:rsidRPr="004E4447">
              <w:t>_ADVERTENCIA}}</w:t>
            </w:r>
          </w:p>
        </w:tc>
        <w:tc>
          <w:tcPr>
            <w:tcW w:w="2325" w:type="dxa"/>
          </w:tcPr>
          <w:p w14:paraId="5E755CF9" w14:textId="79F0E825" w:rsidR="001B777C" w:rsidRDefault="001B777C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17</w:t>
            </w:r>
            <w:r w:rsidRPr="004E4447">
              <w:t>_UNIDAD}}</w:t>
            </w:r>
          </w:p>
        </w:tc>
        <w:tc>
          <w:tcPr>
            <w:tcW w:w="9412" w:type="dxa"/>
          </w:tcPr>
          <w:p w14:paraId="577C9EB0" w14:textId="62347B39" w:rsidR="001B777C" w:rsidRDefault="001B777C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17</w:t>
            </w:r>
            <w:r w:rsidRPr="004E4447">
              <w:t>_CONTENIDO}}</w:t>
            </w:r>
          </w:p>
        </w:tc>
      </w:tr>
    </w:tbl>
    <w:p w14:paraId="7A782EE2" w14:textId="77777777" w:rsidR="00CA52F8" w:rsidRDefault="00CA52F8"/>
    <w:sectPr w:rsidR="00CA52F8" w:rsidSect="00034616">
      <w:headerReference w:type="default" r:id="rId8"/>
      <w:pgSz w:w="16838" w:h="11906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0C5C" w14:textId="77777777" w:rsidR="00F95139" w:rsidRDefault="00F95139" w:rsidP="001525C4">
      <w:pPr>
        <w:spacing w:after="0" w:line="240" w:lineRule="auto"/>
      </w:pPr>
      <w:r>
        <w:separator/>
      </w:r>
    </w:p>
  </w:endnote>
  <w:endnote w:type="continuationSeparator" w:id="0">
    <w:p w14:paraId="0DE0909A" w14:textId="77777777" w:rsidR="00F95139" w:rsidRDefault="00F95139" w:rsidP="0015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1979E" w14:textId="77777777" w:rsidR="00F95139" w:rsidRDefault="00F95139" w:rsidP="001525C4">
      <w:pPr>
        <w:spacing w:after="0" w:line="240" w:lineRule="auto"/>
      </w:pPr>
      <w:r>
        <w:separator/>
      </w:r>
    </w:p>
  </w:footnote>
  <w:footnote w:type="continuationSeparator" w:id="0">
    <w:p w14:paraId="1EDD1163" w14:textId="77777777" w:rsidR="00F95139" w:rsidRDefault="00F95139" w:rsidP="0015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5D4B3" w14:textId="3836C893" w:rsidR="001525C4" w:rsidRDefault="001525C4">
    <w:pPr>
      <w:pStyle w:val="Encabezado"/>
    </w:pPr>
  </w:p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04"/>
      <w:gridCol w:w="9922"/>
      <w:gridCol w:w="1559"/>
    </w:tblGrid>
    <w:tr w:rsidR="001525C4" w:rsidRPr="003224C1" w14:paraId="00A6926D" w14:textId="77777777" w:rsidTr="001C792F">
      <w:trPr>
        <w:trHeight w:val="531"/>
        <w:jc w:val="center"/>
      </w:trPr>
      <w:tc>
        <w:tcPr>
          <w:tcW w:w="21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4C9D9F55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114C09C9" wp14:editId="2D20219D">
                <wp:extent cx="1143000" cy="441960"/>
                <wp:effectExtent l="0" t="0" r="0" b="0"/>
                <wp:docPr id="651629234" name="Imagen 4" descr="logo nuevo-bi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 nuevo-bi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2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hideMark/>
        </w:tcPr>
        <w:p w14:paraId="55F66495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UNIVERSIDAD DEL NORTE</w:t>
          </w:r>
        </w:p>
        <w:p w14:paraId="687D86C3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</w:p>
        <w:p w14:paraId="32A7D07D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PLANIFICACIÓN DOCENTE</w:t>
          </w:r>
        </w:p>
      </w:tc>
      <w:tc>
        <w:tcPr>
          <w:tcW w:w="1559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1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6AF62998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44B64EDA" wp14:editId="28B97ED4">
                <wp:extent cx="784860" cy="784860"/>
                <wp:effectExtent l="0" t="0" r="0" b="0"/>
                <wp:docPr id="1803596656" name="Imagen 3" descr="Imagen que contiene Diagram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596656" name="Imagen 3" descr="Imagen que contiene Diagram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67959E" w14:textId="77777777" w:rsidR="001525C4" w:rsidRDefault="001525C4" w:rsidP="00152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97594">
    <w:abstractNumId w:val="8"/>
  </w:num>
  <w:num w:numId="2" w16cid:durableId="477692587">
    <w:abstractNumId w:val="6"/>
  </w:num>
  <w:num w:numId="3" w16cid:durableId="447628040">
    <w:abstractNumId w:val="5"/>
  </w:num>
  <w:num w:numId="4" w16cid:durableId="238296051">
    <w:abstractNumId w:val="4"/>
  </w:num>
  <w:num w:numId="5" w16cid:durableId="1408577840">
    <w:abstractNumId w:val="7"/>
  </w:num>
  <w:num w:numId="6" w16cid:durableId="1777946377">
    <w:abstractNumId w:val="3"/>
  </w:num>
  <w:num w:numId="7" w16cid:durableId="2060745717">
    <w:abstractNumId w:val="2"/>
  </w:num>
  <w:num w:numId="8" w16cid:durableId="1563250014">
    <w:abstractNumId w:val="1"/>
  </w:num>
  <w:num w:numId="9" w16cid:durableId="17955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761"/>
    <w:rsid w:val="00105166"/>
    <w:rsid w:val="0015074B"/>
    <w:rsid w:val="001525C4"/>
    <w:rsid w:val="001B777C"/>
    <w:rsid w:val="00206149"/>
    <w:rsid w:val="0029639D"/>
    <w:rsid w:val="00300EDD"/>
    <w:rsid w:val="00326F90"/>
    <w:rsid w:val="004E4447"/>
    <w:rsid w:val="005908AC"/>
    <w:rsid w:val="00673A95"/>
    <w:rsid w:val="00714D4F"/>
    <w:rsid w:val="00771FEA"/>
    <w:rsid w:val="007C0258"/>
    <w:rsid w:val="00AA1D8D"/>
    <w:rsid w:val="00B47730"/>
    <w:rsid w:val="00CA52F8"/>
    <w:rsid w:val="00CB0664"/>
    <w:rsid w:val="00D85435"/>
    <w:rsid w:val="00D95A06"/>
    <w:rsid w:val="00E25D86"/>
    <w:rsid w:val="00E46CA2"/>
    <w:rsid w:val="00E67312"/>
    <w:rsid w:val="00EA082B"/>
    <w:rsid w:val="00F65873"/>
    <w:rsid w:val="00F72505"/>
    <w:rsid w:val="00F91B10"/>
    <w:rsid w:val="00F95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796CC"/>
  <w14:defaultImageDpi w14:val="300"/>
  <w15:docId w15:val="{9658785F-A467-420D-AB3E-56C1EEF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1F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1F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EMILIO JAVIER</cp:lastModifiedBy>
  <cp:revision>3</cp:revision>
  <dcterms:created xsi:type="dcterms:W3CDTF">2025-07-16T12:46:00Z</dcterms:created>
  <dcterms:modified xsi:type="dcterms:W3CDTF">2025-07-16T12:49:00Z</dcterms:modified>
  <cp:category/>
</cp:coreProperties>
</file>